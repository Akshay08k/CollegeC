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50510" w14:textId="3B95F0FF" w:rsidR="00F85BBA" w:rsidRPr="00081C78" w:rsidRDefault="00081C78" w:rsidP="00081C78">
      <w:pPr>
        <w:pStyle w:val="Heading1"/>
        <w:rPr>
          <w:color w:val="FFFFFF" w:themeColor="background1"/>
          <w:sz w:val="32"/>
          <w:szCs w:val="32"/>
        </w:rPr>
      </w:pPr>
      <w:r w:rsidRPr="00081C78">
        <w:rPr>
          <w:sz w:val="32"/>
          <w:szCs w:val="32"/>
        </w:rPr>
        <w:t>C-Assignment for Pattern and Series Program</w:t>
      </w:r>
      <w:r>
        <w:rPr>
          <w:sz w:val="32"/>
          <w:szCs w:val="32"/>
        </w:rPr>
        <w:t xml:space="preserve"> </w:t>
      </w:r>
      <w:r w:rsidRPr="00081C78">
        <w:rPr>
          <w:color w:val="FFFFFF" w:themeColor="background1"/>
          <w:sz w:val="32"/>
          <w:szCs w:val="32"/>
          <w:highlight w:val="black"/>
        </w:rPr>
        <w:t>Roll No(B-29)</w:t>
      </w:r>
    </w:p>
    <w:p w14:paraId="6E102B06" w14:textId="77777777" w:rsidR="00F85BBA" w:rsidRDefault="00000000" w:rsidP="00081C78">
      <w:pPr>
        <w:pStyle w:val="Heading2"/>
      </w:pPr>
      <w:r>
        <w:t>PROG61.C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6D2784A8" w14:textId="77777777">
        <w:tc>
          <w:tcPr>
            <w:tcW w:w="8640" w:type="dxa"/>
          </w:tcPr>
          <w:p w14:paraId="7D4F7AD0" w14:textId="77777777" w:rsidR="00F85BBA" w:rsidRDefault="00000000" w:rsidP="00081C78">
            <w:pPr>
              <w:spacing w:line="240" w:lineRule="exact"/>
            </w:pPr>
            <w:r>
              <w:t>// 1 2 3 4</w:t>
            </w:r>
            <w:r>
              <w:br/>
              <w:t>// 1 2 3 4</w:t>
            </w:r>
            <w:r>
              <w:br/>
              <w:t>// 1 2 3 4</w:t>
            </w:r>
            <w:r>
              <w:br/>
              <w:t>// 1 2 3 4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br/>
              <w:t>{</w:t>
            </w:r>
            <w:r>
              <w:br/>
              <w:t xml:space="preserve">    int i, j;</w:t>
            </w:r>
            <w:r>
              <w:br/>
              <w:t xml:space="preserve">    for (i = 1; i &lt;= 4; i++)</w:t>
            </w:r>
            <w:r>
              <w:br/>
              <w:t xml:space="preserve">    {</w:t>
            </w:r>
            <w:r>
              <w:br/>
              <w:t xml:space="preserve">        for (j = 1; j &lt;= 4; j++)</w:t>
            </w:r>
            <w:r>
              <w:br/>
              <w:t xml:space="preserve">        {</w:t>
            </w:r>
            <w:r>
              <w:br/>
              <w:t xml:space="preserve">            printf("%d ", j);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20190E0E" w14:textId="77777777" w:rsidR="00F85BBA" w:rsidRDefault="00F85BBA" w:rsidP="00081C78"/>
    <w:p w14:paraId="7C3CEDA6" w14:textId="77777777" w:rsidR="00F85BBA" w:rsidRDefault="00000000" w:rsidP="00081C78">
      <w:pPr>
        <w:pStyle w:val="Heading2"/>
      </w:pPr>
      <w:r>
        <w:t>PROG62.C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6F0BF7E7" w14:textId="77777777">
        <w:tc>
          <w:tcPr>
            <w:tcW w:w="8640" w:type="dxa"/>
          </w:tcPr>
          <w:p w14:paraId="4875ECD8" w14:textId="77777777" w:rsidR="00F85BBA" w:rsidRDefault="00000000" w:rsidP="00081C78">
            <w:pPr>
              <w:spacing w:line="240" w:lineRule="exact"/>
            </w:pPr>
            <w:r>
              <w:t>// 1 2 3</w:t>
            </w:r>
            <w:r>
              <w:br/>
              <w:t>// 4 5 6</w:t>
            </w:r>
            <w:r>
              <w:br/>
              <w:t>// 7 8 9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 = 1;</w:t>
            </w:r>
            <w:r>
              <w:br/>
              <w:t xml:space="preserve">    for (i = 1; i &lt;= 3; i++)</w:t>
            </w:r>
            <w:r>
              <w:br/>
              <w:t xml:space="preserve">    {</w:t>
            </w:r>
            <w:r>
              <w:br/>
              <w:t xml:space="preserve">        for (j = 1; j &lt;= 3; j++)</w:t>
            </w:r>
            <w:r>
              <w:br/>
              <w:t xml:space="preserve">        {</w:t>
            </w:r>
            <w:r>
              <w:br/>
              <w:t xml:space="preserve">            printf("%d ", k++);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3932462A" w14:textId="77777777" w:rsidR="00F85BBA" w:rsidRDefault="00F85BBA" w:rsidP="00081C78"/>
    <w:p w14:paraId="3B24CD71" w14:textId="77777777" w:rsidR="00984C33" w:rsidRDefault="00984C33" w:rsidP="00081C78"/>
    <w:p w14:paraId="70222BA9" w14:textId="77777777" w:rsidR="00984C33" w:rsidRDefault="00984C33" w:rsidP="00081C78"/>
    <w:p w14:paraId="7F0C2ABF" w14:textId="77777777" w:rsidR="00984C33" w:rsidRDefault="00984C33" w:rsidP="00081C78"/>
    <w:p w14:paraId="58BA8CCD" w14:textId="77777777" w:rsidR="00F85BBA" w:rsidRDefault="00000000" w:rsidP="00081C78">
      <w:pPr>
        <w:pStyle w:val="Heading2"/>
      </w:pPr>
      <w:r>
        <w:lastRenderedPageBreak/>
        <w:t>PROG63.C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4C77C1B0" w14:textId="77777777">
        <w:tc>
          <w:tcPr>
            <w:tcW w:w="8640" w:type="dxa"/>
          </w:tcPr>
          <w:p w14:paraId="07B8829F" w14:textId="77777777" w:rsidR="00F85BBA" w:rsidRDefault="00000000" w:rsidP="00081C78">
            <w:pPr>
              <w:spacing w:line="240" w:lineRule="exact"/>
            </w:pPr>
            <w:r>
              <w:t>//    *</w:t>
            </w:r>
            <w:r>
              <w:br/>
              <w:t>//   **</w:t>
            </w:r>
            <w:r>
              <w:br/>
              <w:t>//  ***</w:t>
            </w:r>
            <w:r>
              <w:br/>
              <w:t>// ****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k;</w:t>
            </w:r>
            <w:r>
              <w:br/>
              <w:t xml:space="preserve">    for (i = 1; i &lt;= 4; i++)</w:t>
            </w:r>
            <w:r>
              <w:br/>
              <w:t xml:space="preserve">    {</w:t>
            </w:r>
            <w:r>
              <w:br/>
              <w:t xml:space="preserve">        for (k = 4; k &gt;= i; k--)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printf("*");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40DDC4B6" w14:textId="77777777" w:rsidR="00984C33" w:rsidRDefault="00984C33" w:rsidP="00081C78"/>
    <w:p w14:paraId="3CAECA1D" w14:textId="77777777" w:rsidR="00F85BBA" w:rsidRDefault="00000000" w:rsidP="00081C78">
      <w:pPr>
        <w:pStyle w:val="Heading2"/>
      </w:pPr>
      <w:r>
        <w:t>PROG64.C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62BDA8B6" w14:textId="77777777">
        <w:tc>
          <w:tcPr>
            <w:tcW w:w="8640" w:type="dxa"/>
          </w:tcPr>
          <w:p w14:paraId="188C8B03" w14:textId="77777777" w:rsidR="00F85BBA" w:rsidRDefault="00000000" w:rsidP="00081C78">
            <w:pPr>
              <w:spacing w:line="240" w:lineRule="exact"/>
            </w:pPr>
            <w:r>
              <w:t>// *</w:t>
            </w:r>
            <w:r>
              <w:br/>
              <w:t>// **</w:t>
            </w:r>
            <w:r>
              <w:br/>
              <w:t>// ***</w:t>
            </w:r>
            <w:r>
              <w:br/>
              <w:t>// ****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j;</w:t>
            </w:r>
            <w:r>
              <w:br/>
              <w:t xml:space="preserve">    for (i = 1; i &lt;= 4; i++)</w:t>
            </w:r>
            <w:r>
              <w:br/>
              <w:t xml:space="preserve">    {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printf("*");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  <w:r>
              <w:br/>
            </w:r>
          </w:p>
        </w:tc>
      </w:tr>
    </w:tbl>
    <w:p w14:paraId="20FE37EB" w14:textId="77777777" w:rsidR="00F85BBA" w:rsidRDefault="00F85BBA" w:rsidP="00081C78"/>
    <w:p w14:paraId="37545C39" w14:textId="77777777" w:rsidR="00984C33" w:rsidRDefault="00984C33" w:rsidP="00081C78">
      <w:pPr>
        <w:pStyle w:val="Heading2"/>
      </w:pPr>
    </w:p>
    <w:p w14:paraId="7A970BA9" w14:textId="77777777" w:rsidR="00984C33" w:rsidRDefault="00984C33" w:rsidP="00081C78">
      <w:pPr>
        <w:pStyle w:val="Heading2"/>
      </w:pPr>
    </w:p>
    <w:p w14:paraId="53B3F821" w14:textId="3A62C7C8" w:rsidR="00F85BBA" w:rsidRDefault="00000000" w:rsidP="00081C78">
      <w:pPr>
        <w:pStyle w:val="Heading2"/>
      </w:pPr>
      <w:r>
        <w:t>PROG65.C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33C92693" w14:textId="77777777">
        <w:tc>
          <w:tcPr>
            <w:tcW w:w="8640" w:type="dxa"/>
          </w:tcPr>
          <w:p w14:paraId="3A42E7F3" w14:textId="77777777" w:rsidR="00F85BBA" w:rsidRDefault="00000000" w:rsidP="00081C78">
            <w:pPr>
              <w:spacing w:line="240" w:lineRule="exact"/>
            </w:pPr>
            <w:r>
              <w:t>//      *</w:t>
            </w:r>
            <w:r>
              <w:br/>
              <w:t>//     * *</w:t>
            </w:r>
            <w:r>
              <w:br/>
              <w:t>//    * * *</w:t>
            </w:r>
            <w:r>
              <w:br/>
              <w:t>//   * * * *</w:t>
            </w:r>
            <w:r>
              <w:br/>
              <w:t>//  * * * * *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k;</w:t>
            </w:r>
            <w:r>
              <w:br/>
              <w:t xml:space="preserve">    for (i = 1; i &lt;= 5; i++)</w:t>
            </w:r>
            <w:r>
              <w:br/>
              <w:t xml:space="preserve">    {</w:t>
            </w:r>
            <w:r>
              <w:br/>
              <w:t xml:space="preserve">        for (k = 5; k &gt;= i; k--)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printf("* ");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46D9B250" w14:textId="77777777" w:rsidR="00F85BBA" w:rsidRDefault="00F85BBA" w:rsidP="00081C78"/>
    <w:p w14:paraId="289A89E5" w14:textId="77777777" w:rsidR="00F85BBA" w:rsidRDefault="00000000" w:rsidP="00081C78">
      <w:pPr>
        <w:pStyle w:val="Heading2"/>
      </w:pPr>
      <w:r>
        <w:t>PROG66.C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28A8F020" w14:textId="77777777">
        <w:tc>
          <w:tcPr>
            <w:tcW w:w="8640" w:type="dxa"/>
          </w:tcPr>
          <w:p w14:paraId="4BA8E012" w14:textId="1A10F78B" w:rsidR="00F85BBA" w:rsidRDefault="00000000" w:rsidP="00081C78">
            <w:pPr>
              <w:spacing w:line="240" w:lineRule="exact"/>
            </w:pPr>
            <w:r>
              <w:t>//    1</w:t>
            </w:r>
            <w:r>
              <w:br/>
              <w:t>//   1 2</w:t>
            </w:r>
            <w:r>
              <w:br/>
              <w:t>//  1 2 3</w:t>
            </w:r>
            <w:r>
              <w:br/>
              <w:t>// 1 2 3 4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k;</w:t>
            </w:r>
            <w:r>
              <w:br/>
              <w:t xml:space="preserve">    for (i = 1; i &lt;= 4; i++)</w:t>
            </w:r>
            <w:r>
              <w:br/>
              <w:t xml:space="preserve">    {</w:t>
            </w:r>
            <w:r>
              <w:br/>
              <w:t xml:space="preserve">        for (k = 4; k &gt;= i; k--)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printf("%d ", j);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</w:r>
            <w:r>
              <w:lastRenderedPageBreak/>
              <w:t>}</w:t>
            </w:r>
          </w:p>
        </w:tc>
      </w:tr>
    </w:tbl>
    <w:p w14:paraId="7410D071" w14:textId="77777777" w:rsidR="00F85BBA" w:rsidRDefault="00F85BBA" w:rsidP="00081C78"/>
    <w:p w14:paraId="44197091" w14:textId="77777777" w:rsidR="00F85BBA" w:rsidRDefault="00000000" w:rsidP="00081C78">
      <w:pPr>
        <w:pStyle w:val="Heading2"/>
      </w:pPr>
      <w:r>
        <w:t>PROG67.C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69654135" w14:textId="77777777">
        <w:tc>
          <w:tcPr>
            <w:tcW w:w="8640" w:type="dxa"/>
          </w:tcPr>
          <w:p w14:paraId="1F004BB6" w14:textId="77777777" w:rsidR="00F85BBA" w:rsidRDefault="00000000" w:rsidP="00081C78">
            <w:pPr>
              <w:spacing w:line="240" w:lineRule="exact"/>
            </w:pPr>
            <w:r>
              <w:t>//      1</w:t>
            </w:r>
            <w:r>
              <w:br/>
              <w:t>//     2 2</w:t>
            </w:r>
            <w:r>
              <w:br/>
              <w:t>//    3 3 3</w:t>
            </w:r>
            <w:r>
              <w:br/>
              <w:t>//   4 4 4 4</w:t>
            </w:r>
            <w:r>
              <w:br/>
              <w:t>//  5 5 5 5 5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k;</w:t>
            </w:r>
            <w:r>
              <w:br/>
              <w:t xml:space="preserve">    for (i = 1; i &lt;= 5; i++)</w:t>
            </w:r>
            <w:r>
              <w:br/>
              <w:t xml:space="preserve">    {</w:t>
            </w:r>
            <w:r>
              <w:br/>
              <w:t xml:space="preserve">        for (k = 5; k &gt;= i; k--)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printf("%d ", i);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6C838204" w14:textId="77777777" w:rsidR="00F85BBA" w:rsidRDefault="00F85BBA" w:rsidP="00081C78"/>
    <w:p w14:paraId="0C1FC5A6" w14:textId="77777777" w:rsidR="00F85BBA" w:rsidRDefault="00000000" w:rsidP="00081C78">
      <w:pPr>
        <w:pStyle w:val="Heading2"/>
      </w:pPr>
      <w:r>
        <w:t>PROG68.C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7EFD6A39" w14:textId="77777777">
        <w:tc>
          <w:tcPr>
            <w:tcW w:w="8640" w:type="dxa"/>
          </w:tcPr>
          <w:p w14:paraId="39EE1DE3" w14:textId="77777777" w:rsidR="00F85BBA" w:rsidRDefault="00000000" w:rsidP="00081C78">
            <w:pPr>
              <w:spacing w:line="240" w:lineRule="exact"/>
            </w:pPr>
            <w:r>
              <w:t>// 5 5 5 5 5</w:t>
            </w:r>
            <w:r>
              <w:br/>
              <w:t>//   4 4 4 4</w:t>
            </w:r>
            <w:r>
              <w:br/>
              <w:t>//     3 3 3</w:t>
            </w:r>
            <w:r>
              <w:br/>
              <w:t>//       2 2</w:t>
            </w:r>
            <w:r>
              <w:br/>
              <w:t>//         1</w:t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k;</w:t>
            </w:r>
            <w:r>
              <w:br/>
              <w:t xml:space="preserve">    for (i = 5; i &gt;= 1; i--)</w:t>
            </w:r>
            <w:r>
              <w:br/>
              <w:t xml:space="preserve">    {</w:t>
            </w:r>
            <w:r>
              <w:br/>
              <w:t xml:space="preserve">        for (k = i; k &lt;= 5; k++)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i; j &gt;= 1; j--)</w:t>
            </w:r>
            <w:r>
              <w:br/>
              <w:t xml:space="preserve">        {</w:t>
            </w:r>
            <w:r>
              <w:br/>
              <w:t xml:space="preserve">            printf("%d", i);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5AE107F6" w14:textId="77777777" w:rsidR="00F85BBA" w:rsidRDefault="00F85BBA" w:rsidP="00081C78"/>
    <w:p w14:paraId="05FB60EE" w14:textId="77777777" w:rsidR="00F85BBA" w:rsidRDefault="00000000" w:rsidP="00081C78">
      <w:pPr>
        <w:pStyle w:val="Heading2"/>
      </w:pPr>
      <w:r>
        <w:t>PROG69.C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134D40A9" w14:textId="77777777">
        <w:tc>
          <w:tcPr>
            <w:tcW w:w="8640" w:type="dxa"/>
          </w:tcPr>
          <w:p w14:paraId="17C247E8" w14:textId="77777777" w:rsidR="00F85BBA" w:rsidRDefault="00000000" w:rsidP="00081C78">
            <w:pPr>
              <w:spacing w:line="240" w:lineRule="exact"/>
            </w:pPr>
            <w:r>
              <w:t>//  $$$$$</w:t>
            </w:r>
            <w:r>
              <w:br/>
              <w:t>//   $$$$</w:t>
            </w:r>
            <w:r>
              <w:br/>
              <w:t>//    $$$</w:t>
            </w:r>
            <w:r>
              <w:br/>
              <w:t>//     $$</w:t>
            </w:r>
            <w:r>
              <w:br/>
              <w:t>//      $</w:t>
            </w:r>
            <w:r>
              <w:br/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k;</w:t>
            </w:r>
            <w:r>
              <w:br/>
              <w:t xml:space="preserve">    for (i = 5; i &gt;= 1; i--)</w:t>
            </w:r>
            <w:r>
              <w:br/>
              <w:t xml:space="preserve">    {</w:t>
            </w:r>
            <w:r>
              <w:br/>
              <w:t xml:space="preserve">        for (k = i; k &lt;= 5; k++)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i; j &gt;= 1; j--)</w:t>
            </w:r>
            <w:r>
              <w:br/>
              <w:t xml:space="preserve">        {</w:t>
            </w:r>
            <w:r>
              <w:br/>
              <w:t xml:space="preserve">            printf("$");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15B661C6" w14:textId="77777777" w:rsidR="00F85BBA" w:rsidRDefault="00F85BBA" w:rsidP="00081C78"/>
    <w:p w14:paraId="10D19C42" w14:textId="77777777" w:rsidR="00F85BBA" w:rsidRDefault="00000000" w:rsidP="00081C78">
      <w:pPr>
        <w:pStyle w:val="Heading2"/>
      </w:pPr>
      <w:r>
        <w:t>PROG70.C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27EC4EC0" w14:textId="77777777">
        <w:tc>
          <w:tcPr>
            <w:tcW w:w="8640" w:type="dxa"/>
          </w:tcPr>
          <w:p w14:paraId="546453B6" w14:textId="77777777" w:rsidR="00F85BBA" w:rsidRDefault="00000000" w:rsidP="00081C78">
            <w:pPr>
              <w:spacing w:line="240" w:lineRule="exact"/>
            </w:pPr>
            <w:r>
              <w:t>// $$$$$</w:t>
            </w:r>
            <w:r>
              <w:br/>
              <w:t>// $$$$</w:t>
            </w:r>
            <w:r>
              <w:br/>
              <w:t>// $$$</w:t>
            </w:r>
            <w:r>
              <w:br/>
              <w:t>// $$</w:t>
            </w:r>
            <w:r>
              <w:br/>
              <w:t>// $</w:t>
            </w:r>
            <w:r>
              <w:br/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j;</w:t>
            </w:r>
            <w:r>
              <w:br/>
              <w:t xml:space="preserve">    for (i = 5; i &gt;= 1; i--)</w:t>
            </w:r>
            <w:r>
              <w:br/>
              <w:t xml:space="preserve">    {</w:t>
            </w:r>
            <w:r>
              <w:br/>
              <w:t xml:space="preserve">        for (j = i; j &gt;= 1; j--)</w:t>
            </w:r>
            <w:r>
              <w:br/>
              <w:t xml:space="preserve">        {</w:t>
            </w:r>
            <w:r>
              <w:br/>
              <w:t xml:space="preserve">            printf("$");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2F95E93A" w14:textId="77777777" w:rsidR="00F85BBA" w:rsidRDefault="00F85BBA" w:rsidP="00081C78"/>
    <w:p w14:paraId="1E8C069D" w14:textId="77777777" w:rsidR="00984C33" w:rsidRDefault="00984C33" w:rsidP="00081C78"/>
    <w:p w14:paraId="30694290" w14:textId="77777777" w:rsidR="00984C33" w:rsidRDefault="00984C33" w:rsidP="00081C78"/>
    <w:p w14:paraId="252128DE" w14:textId="77777777" w:rsidR="00F85BBA" w:rsidRDefault="00000000" w:rsidP="00081C78">
      <w:pPr>
        <w:pStyle w:val="Heading2"/>
      </w:pPr>
      <w:r>
        <w:t>PROG71.C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4B3E4E18" w14:textId="77777777">
        <w:tc>
          <w:tcPr>
            <w:tcW w:w="8640" w:type="dxa"/>
          </w:tcPr>
          <w:p w14:paraId="04299B7A" w14:textId="77777777" w:rsidR="00F85BBA" w:rsidRDefault="00000000" w:rsidP="00081C78">
            <w:pPr>
              <w:spacing w:line="240" w:lineRule="exact"/>
            </w:pPr>
            <w:r>
              <w:t>// 1</w:t>
            </w:r>
            <w:r>
              <w:br/>
              <w:t>// 2 3</w:t>
            </w:r>
            <w:r>
              <w:br/>
              <w:t>// 4 5 6</w:t>
            </w:r>
            <w:r>
              <w:br/>
              <w:t>// 7 8 9 10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 = 1;</w:t>
            </w:r>
            <w:r>
              <w:br/>
              <w:t xml:space="preserve">    for (i = 1; i &lt;= 4; i++)</w:t>
            </w:r>
            <w:r>
              <w:br/>
              <w:t xml:space="preserve">    {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printf("%d", k++);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3046C018" w14:textId="77777777" w:rsidR="00F85BBA" w:rsidRDefault="00F85BBA" w:rsidP="00081C78"/>
    <w:p w14:paraId="2544163D" w14:textId="77777777" w:rsidR="00F85BBA" w:rsidRDefault="00000000" w:rsidP="00081C78">
      <w:pPr>
        <w:pStyle w:val="Heading2"/>
      </w:pPr>
      <w:r>
        <w:t>PROG72.C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216C777C" w14:textId="77777777">
        <w:tc>
          <w:tcPr>
            <w:tcW w:w="8640" w:type="dxa"/>
          </w:tcPr>
          <w:p w14:paraId="4015DA82" w14:textId="77777777" w:rsidR="00F85BBA" w:rsidRDefault="00000000" w:rsidP="00081C78">
            <w:pPr>
              <w:spacing w:line="240" w:lineRule="exact"/>
            </w:pPr>
            <w:r>
              <w:t>// 1</w:t>
            </w:r>
            <w:r>
              <w:br/>
              <w:t>// 12</w:t>
            </w:r>
            <w:r>
              <w:br/>
              <w:t>// 123</w:t>
            </w:r>
            <w:r>
              <w:br/>
              <w:t>// 1234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j;</w:t>
            </w:r>
            <w:r>
              <w:br/>
              <w:t xml:space="preserve">    for (i = 1; i &lt;= 4; i++)</w:t>
            </w:r>
            <w:r>
              <w:br/>
              <w:t xml:space="preserve">    {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printf("%d", j);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593083BF" w14:textId="77777777" w:rsidR="00F85BBA" w:rsidRDefault="00F85BBA" w:rsidP="00081C78"/>
    <w:p w14:paraId="063F54C3" w14:textId="77777777" w:rsidR="00984C33" w:rsidRDefault="00984C33" w:rsidP="00081C78"/>
    <w:p w14:paraId="070D259E" w14:textId="77777777" w:rsidR="00984C33" w:rsidRDefault="00984C33" w:rsidP="00081C78"/>
    <w:p w14:paraId="38AF745F" w14:textId="77777777" w:rsidR="00984C33" w:rsidRDefault="00984C33" w:rsidP="00081C78"/>
    <w:p w14:paraId="0F9B605F" w14:textId="77777777" w:rsidR="00984C33" w:rsidRDefault="00984C33" w:rsidP="00081C78"/>
    <w:p w14:paraId="0A42AF5D" w14:textId="77777777" w:rsidR="00984C33" w:rsidRDefault="00984C33" w:rsidP="00081C78"/>
    <w:p w14:paraId="353B1CF7" w14:textId="77777777" w:rsidR="00F85BBA" w:rsidRDefault="00000000" w:rsidP="00081C78">
      <w:pPr>
        <w:pStyle w:val="Heading2"/>
      </w:pPr>
      <w:r>
        <w:t>PROG73.C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34376DD4" w14:textId="77777777">
        <w:tc>
          <w:tcPr>
            <w:tcW w:w="8640" w:type="dxa"/>
          </w:tcPr>
          <w:p w14:paraId="37D2FCC2" w14:textId="77777777" w:rsidR="00F85BBA" w:rsidRDefault="00000000" w:rsidP="00081C78">
            <w:pPr>
              <w:spacing w:line="240" w:lineRule="exact"/>
            </w:pPr>
            <w:r>
              <w:t>// 1 2 3 4</w:t>
            </w:r>
            <w:r>
              <w:br/>
              <w:t>// 5 6 7</w:t>
            </w:r>
            <w:r>
              <w:br/>
              <w:t>// 8 9</w:t>
            </w:r>
            <w:r>
              <w:br/>
              <w:t>// 10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 = 1;</w:t>
            </w:r>
            <w:r>
              <w:br/>
              <w:t xml:space="preserve">    for (i = 4; i &gt;= 1; i--)</w:t>
            </w:r>
            <w:r>
              <w:br/>
              <w:t xml:space="preserve">    {</w:t>
            </w:r>
            <w:r>
              <w:br/>
              <w:t xml:space="preserve">        for (j = i; j &gt;= 1; j--)</w:t>
            </w:r>
            <w:r>
              <w:br/>
              <w:t xml:space="preserve">        {</w:t>
            </w:r>
            <w:r>
              <w:br/>
              <w:t xml:space="preserve">            printf("%d ", k++);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4D7D1F34" w14:textId="77777777" w:rsidR="00F85BBA" w:rsidRDefault="00F85BBA" w:rsidP="00081C78"/>
    <w:p w14:paraId="5422E8C7" w14:textId="77777777" w:rsidR="00F85BBA" w:rsidRDefault="00000000" w:rsidP="00081C78">
      <w:pPr>
        <w:pStyle w:val="Heading2"/>
      </w:pPr>
      <w:r>
        <w:t>PROG74.C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3DB0582B" w14:textId="77777777">
        <w:tc>
          <w:tcPr>
            <w:tcW w:w="8640" w:type="dxa"/>
          </w:tcPr>
          <w:p w14:paraId="5A4900CB" w14:textId="77777777" w:rsidR="00F85BBA" w:rsidRDefault="00000000" w:rsidP="00081C78">
            <w:pPr>
              <w:spacing w:line="240" w:lineRule="exact"/>
            </w:pPr>
            <w:r>
              <w:t>// 1 2 3 4</w:t>
            </w:r>
            <w:r>
              <w:br/>
              <w:t>// 1 2 3</w:t>
            </w:r>
            <w:r>
              <w:br/>
              <w:t>// 1 2</w:t>
            </w:r>
            <w:r>
              <w:br/>
              <w:t>// 1</w:t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 = 1;</w:t>
            </w:r>
            <w:r>
              <w:br/>
              <w:t xml:space="preserve">    for (i = 4; i &gt;= 1; i--)</w:t>
            </w:r>
            <w:r>
              <w:br/>
              <w:t xml:space="preserve">    {</w:t>
            </w:r>
            <w:r>
              <w:br/>
              <w:t xml:space="preserve">        for (j = i; j &gt;= 1; j--)</w:t>
            </w:r>
            <w:r>
              <w:br/>
              <w:t xml:space="preserve">        {</w:t>
            </w:r>
            <w:r>
              <w:br/>
              <w:t xml:space="preserve">            printf("%d ", k++);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    k = 1;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31333D18" w14:textId="77777777" w:rsidR="00F85BBA" w:rsidRDefault="00F85BBA" w:rsidP="00081C78"/>
    <w:p w14:paraId="40681253" w14:textId="77777777" w:rsidR="00984C33" w:rsidRDefault="00984C33" w:rsidP="00081C78"/>
    <w:p w14:paraId="0A46BCCB" w14:textId="77777777" w:rsidR="00984C33" w:rsidRDefault="00984C33" w:rsidP="00081C78"/>
    <w:p w14:paraId="6E0E429E" w14:textId="77777777" w:rsidR="00984C33" w:rsidRDefault="00984C33" w:rsidP="00081C78"/>
    <w:p w14:paraId="17165070" w14:textId="77777777" w:rsidR="00984C33" w:rsidRDefault="00984C33" w:rsidP="00081C78"/>
    <w:p w14:paraId="1E83DBE8" w14:textId="77777777" w:rsidR="00984C33" w:rsidRDefault="00984C33" w:rsidP="00081C78"/>
    <w:p w14:paraId="3CEB93C2" w14:textId="77777777" w:rsidR="00984C33" w:rsidRDefault="00984C33" w:rsidP="00081C78"/>
    <w:p w14:paraId="15BB8289" w14:textId="77777777" w:rsidR="00F85BBA" w:rsidRDefault="00000000" w:rsidP="00081C78">
      <w:pPr>
        <w:pStyle w:val="Heading2"/>
      </w:pPr>
      <w:r>
        <w:t>PROG75.C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62CD1BAB" w14:textId="77777777">
        <w:tc>
          <w:tcPr>
            <w:tcW w:w="8640" w:type="dxa"/>
          </w:tcPr>
          <w:p w14:paraId="558B79D1" w14:textId="77777777" w:rsidR="00F85BBA" w:rsidRDefault="00000000" w:rsidP="00081C78">
            <w:pPr>
              <w:spacing w:line="240" w:lineRule="exact"/>
            </w:pPr>
            <w:r>
              <w:t>// 1 2 3</w:t>
            </w:r>
            <w:r>
              <w:br/>
              <w:t>// 5 4</w:t>
            </w:r>
            <w:r>
              <w:br/>
              <w:t>// 6</w:t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k, p = 1;</w:t>
            </w:r>
            <w:r>
              <w:br/>
              <w:t xml:space="preserve">    for (i = 3; i &gt;= 1; i--)</w:t>
            </w:r>
            <w:r>
              <w:br/>
              <w:t xml:space="preserve">    {</w:t>
            </w:r>
            <w:r>
              <w:br/>
              <w:t xml:space="preserve">        for (k = i; k &lt;= 3; k++)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i; j &gt;= 1; j--)</w:t>
            </w:r>
            <w:r>
              <w:br/>
              <w:t xml:space="preserve">        {</w:t>
            </w:r>
            <w:r>
              <w:br/>
              <w:t xml:space="preserve">            printf("%d", p++);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71AB59AB" w14:textId="77777777" w:rsidR="00F85BBA" w:rsidRDefault="00F85BBA" w:rsidP="00081C78"/>
    <w:p w14:paraId="559BDA33" w14:textId="77777777" w:rsidR="00F85BBA" w:rsidRDefault="00000000" w:rsidP="00081C78">
      <w:pPr>
        <w:pStyle w:val="Heading2"/>
      </w:pPr>
      <w:r>
        <w:t>PROG76.C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69C4957D" w14:textId="77777777">
        <w:tc>
          <w:tcPr>
            <w:tcW w:w="8640" w:type="dxa"/>
          </w:tcPr>
          <w:p w14:paraId="570EB1B7" w14:textId="77777777" w:rsidR="00F85BBA" w:rsidRDefault="00000000" w:rsidP="00081C78">
            <w:pPr>
              <w:spacing w:line="240" w:lineRule="exact"/>
            </w:pPr>
            <w:r>
              <w:t>// 9 8 7</w:t>
            </w:r>
            <w:r>
              <w:br/>
              <w:t>// 6 5 4</w:t>
            </w:r>
            <w:r>
              <w:br/>
              <w:t>// 3 2 1</w:t>
            </w:r>
            <w:r>
              <w:br/>
              <w:t>#include &lt;stdio.h&gt;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 = 9;</w:t>
            </w:r>
            <w:r>
              <w:br/>
              <w:t xml:space="preserve">    for (i = 1; i &lt;= 3; i++)</w:t>
            </w:r>
            <w:r>
              <w:br/>
              <w:t xml:space="preserve">    {</w:t>
            </w:r>
            <w:r>
              <w:br/>
              <w:t xml:space="preserve">        for (j = 1; j &lt;= 3; j++)</w:t>
            </w:r>
            <w:r>
              <w:br/>
              <w:t xml:space="preserve">        {</w:t>
            </w:r>
            <w:r>
              <w:br/>
              <w:t xml:space="preserve">            printf("%d ", k--);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35A7DEB6" w14:textId="77777777" w:rsidR="00F85BBA" w:rsidRDefault="00F85BBA" w:rsidP="00081C78"/>
    <w:p w14:paraId="1E608D0B" w14:textId="77777777" w:rsidR="00984C33" w:rsidRDefault="00984C33" w:rsidP="00081C78"/>
    <w:p w14:paraId="65CC199E" w14:textId="77777777" w:rsidR="00984C33" w:rsidRDefault="00984C33" w:rsidP="00081C78"/>
    <w:p w14:paraId="29E5361F" w14:textId="77777777" w:rsidR="00984C33" w:rsidRDefault="00984C33" w:rsidP="00081C78"/>
    <w:p w14:paraId="6F43D553" w14:textId="77777777" w:rsidR="00984C33" w:rsidRDefault="00984C33" w:rsidP="00081C78"/>
    <w:p w14:paraId="1336BBEF" w14:textId="77777777" w:rsidR="00984C33" w:rsidRDefault="00984C33" w:rsidP="00081C78"/>
    <w:p w14:paraId="31978B4F" w14:textId="77777777" w:rsidR="00984C33" w:rsidRDefault="00984C33" w:rsidP="00081C78"/>
    <w:p w14:paraId="24E5A685" w14:textId="77777777" w:rsidR="00984C33" w:rsidRDefault="00984C33" w:rsidP="00081C78"/>
    <w:p w14:paraId="0417C117" w14:textId="77777777" w:rsidR="00F85BBA" w:rsidRDefault="00000000" w:rsidP="00081C78">
      <w:pPr>
        <w:pStyle w:val="Heading2"/>
      </w:pPr>
      <w:r>
        <w:t>PROG77.C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148EF859" w14:textId="77777777">
        <w:tc>
          <w:tcPr>
            <w:tcW w:w="8640" w:type="dxa"/>
          </w:tcPr>
          <w:p w14:paraId="1E574216" w14:textId="77777777" w:rsidR="00F85BBA" w:rsidRDefault="00000000" w:rsidP="00081C78">
            <w:pPr>
              <w:spacing w:line="240" w:lineRule="exact"/>
            </w:pPr>
            <w:r>
              <w:t>// 6 5 4</w:t>
            </w:r>
            <w:r>
              <w:br/>
              <w:t>// 2 3</w:t>
            </w:r>
            <w:r>
              <w:br/>
              <w:t>// 1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k, p = 6;</w:t>
            </w:r>
            <w:r>
              <w:br/>
              <w:t xml:space="preserve">    for (i = 3; i &gt;= 1; i--)</w:t>
            </w:r>
            <w:r>
              <w:br/>
              <w:t xml:space="preserve">    {</w:t>
            </w:r>
            <w:r>
              <w:br/>
              <w:t xml:space="preserve">        for (k = i; k &lt;= 3; k++)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i; j &gt;= 1; j--)</w:t>
            </w:r>
            <w:r>
              <w:br/>
              <w:t xml:space="preserve">        {</w:t>
            </w:r>
            <w:r>
              <w:br/>
              <w:t xml:space="preserve">            printf("%d", p--);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4BDA2435" w14:textId="77777777" w:rsidR="00F85BBA" w:rsidRDefault="00F85BBA" w:rsidP="00081C78"/>
    <w:p w14:paraId="0AABCFBC" w14:textId="77777777" w:rsidR="00F85BBA" w:rsidRDefault="00000000" w:rsidP="00081C78">
      <w:pPr>
        <w:pStyle w:val="Heading2"/>
      </w:pPr>
      <w:r>
        <w:t>PROG78.C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3700A322" w14:textId="77777777">
        <w:tc>
          <w:tcPr>
            <w:tcW w:w="8640" w:type="dxa"/>
          </w:tcPr>
          <w:p w14:paraId="7C4D27E6" w14:textId="77777777" w:rsidR="00F85BBA" w:rsidRDefault="00000000" w:rsidP="00081C78">
            <w:pPr>
              <w:spacing w:line="240" w:lineRule="exact"/>
            </w:pPr>
            <w:r>
              <w:t>// 1           1</w:t>
            </w:r>
            <w:r>
              <w:br/>
              <w:t>// 1 2       2 1</w:t>
            </w:r>
            <w:r>
              <w:br/>
              <w:t>// 1 2 3   3 2 1</w:t>
            </w:r>
            <w:r>
              <w:br/>
              <w:t>// 1 2 3 4 3 2 1</w:t>
            </w:r>
            <w:r>
              <w:br/>
              <w:t>#include &lt;stdio.h&gt;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k;</w:t>
            </w:r>
            <w:r>
              <w:br/>
              <w:t xml:space="preserve">    for (i = 1; i &lt;= 4; i++)</w:t>
            </w:r>
            <w:r>
              <w:br/>
              <w:t xml:space="preserve">    {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printf("%d ", j);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(j = 1; j &lt;= 2 * (4 - i); j++)</w:t>
            </w:r>
            <w:r>
              <w:br/>
              <w:t xml:space="preserve">        {</w:t>
            </w:r>
            <w:r>
              <w:br/>
              <w:t xml:space="preserve">            printf(" 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(j = i; j &gt;= 1; j--)</w:t>
            </w:r>
            <w:r>
              <w:br/>
              <w:t xml:space="preserve">        {</w:t>
            </w:r>
            <w:r>
              <w:br/>
            </w:r>
            <w:r>
              <w:lastRenderedPageBreak/>
              <w:t xml:space="preserve">            printf("%d ", j);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2E7F1D81" w14:textId="77777777" w:rsidR="00F85BBA" w:rsidRDefault="00F85BBA" w:rsidP="00081C78"/>
    <w:p w14:paraId="5D9BA2A5" w14:textId="77777777" w:rsidR="00F85BBA" w:rsidRDefault="00000000" w:rsidP="00081C78">
      <w:pPr>
        <w:pStyle w:val="Heading2"/>
      </w:pPr>
      <w:r>
        <w:t>PROG79.C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53B971ED" w14:textId="77777777">
        <w:tc>
          <w:tcPr>
            <w:tcW w:w="8640" w:type="dxa"/>
          </w:tcPr>
          <w:p w14:paraId="36BB8A67" w14:textId="77777777" w:rsidR="00F85BBA" w:rsidRDefault="00000000" w:rsidP="00081C78">
            <w:pPr>
              <w:spacing w:line="240" w:lineRule="exact"/>
            </w:pPr>
            <w:r>
              <w:t>// 1</w:t>
            </w:r>
            <w:r>
              <w:br/>
              <w:t>// A B</w:t>
            </w:r>
            <w:r>
              <w:br/>
              <w:t>// 1 2 3</w:t>
            </w:r>
            <w:r>
              <w:br/>
              <w:t>// A B C D</w:t>
            </w:r>
            <w:r>
              <w:br/>
              <w:t>// 1 2 3 4 5</w:t>
            </w:r>
            <w:r>
              <w:br/>
              <w:t>#include &lt;stdio.h&gt;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k, abc = 'A';</w:t>
            </w:r>
            <w:r>
              <w:br/>
              <w:t xml:space="preserve">    for (i = 1; i &lt;= 5; i++)</w:t>
            </w:r>
            <w:r>
              <w:br/>
              <w:t xml:space="preserve">    {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if (i % 2 == 0)</w:t>
            </w:r>
            <w:r>
              <w:br/>
              <w:t xml:space="preserve">            {</w:t>
            </w:r>
            <w:r>
              <w:br/>
              <w:t xml:space="preserve">                printf("%c", abc++);</w:t>
            </w:r>
            <w:r>
              <w:br/>
              <w:t xml:space="preserve">            }</w:t>
            </w:r>
            <w:r>
              <w:br/>
              <w:t xml:space="preserve">            else</w:t>
            </w:r>
            <w:r>
              <w:br/>
              <w:t xml:space="preserve">            {</w:t>
            </w:r>
            <w:r>
              <w:br/>
              <w:t xml:space="preserve">                printf("%d", j);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    abc = 'A';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0C546924" w14:textId="77777777" w:rsidR="00F85BBA" w:rsidRDefault="00F85BBA" w:rsidP="00081C78"/>
    <w:p w14:paraId="1D524DF7" w14:textId="77777777" w:rsidR="00F85BBA" w:rsidRDefault="00000000" w:rsidP="00081C78">
      <w:pPr>
        <w:pStyle w:val="Heading2"/>
      </w:pPr>
      <w:r>
        <w:t>PROG80.C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1C074D6C" w14:textId="77777777">
        <w:tc>
          <w:tcPr>
            <w:tcW w:w="8640" w:type="dxa"/>
          </w:tcPr>
          <w:p w14:paraId="7985C5EF" w14:textId="77777777" w:rsidR="00F85BBA" w:rsidRDefault="00000000" w:rsidP="00081C78">
            <w:pPr>
              <w:spacing w:line="240" w:lineRule="exact"/>
            </w:pPr>
            <w:r>
              <w:t>// A</w:t>
            </w:r>
            <w:r>
              <w:br/>
              <w:t>// A B</w:t>
            </w:r>
            <w:r>
              <w:br/>
              <w:t>// A B C</w:t>
            </w:r>
            <w:r>
              <w:br/>
              <w:t>// A B C D</w:t>
            </w:r>
            <w:r>
              <w:br/>
              <w:t xml:space="preserve">// A B C D E </w:t>
            </w:r>
            <w:r>
              <w:br/>
              <w:t>#include &lt;stdio.h&gt;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k, abc = 'A';</w:t>
            </w:r>
            <w:r>
              <w:br/>
              <w:t xml:space="preserve">    for (i = 1; i &lt;= 5; i++)</w:t>
            </w:r>
            <w:r>
              <w:br/>
              <w:t xml:space="preserve">    {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    printf("%c", abc++);</w:t>
            </w:r>
            <w:r>
              <w:br/>
              <w:t xml:space="preserve">            </w:t>
            </w:r>
            <w:r>
              <w:br/>
              <w:t xml:space="preserve">        }</w:t>
            </w:r>
            <w:r>
              <w:br/>
              <w:t xml:space="preserve">        abc = 'A';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</w:r>
            <w:r>
              <w:lastRenderedPageBreak/>
              <w:t>}</w:t>
            </w:r>
          </w:p>
        </w:tc>
      </w:tr>
    </w:tbl>
    <w:p w14:paraId="5F31FBC7" w14:textId="77777777" w:rsidR="00F85BBA" w:rsidRDefault="00F85BBA" w:rsidP="00081C78"/>
    <w:p w14:paraId="3049BC8F" w14:textId="77777777" w:rsidR="00984C33" w:rsidRDefault="00984C33" w:rsidP="00081C78"/>
    <w:p w14:paraId="2A5823E0" w14:textId="77777777" w:rsidR="00984C33" w:rsidRDefault="00984C33" w:rsidP="00081C78"/>
    <w:p w14:paraId="4BD8D56C" w14:textId="77777777" w:rsidR="00984C33" w:rsidRDefault="00984C33" w:rsidP="00081C78"/>
    <w:p w14:paraId="1B94EF71" w14:textId="77777777" w:rsidR="00F85BBA" w:rsidRDefault="00000000" w:rsidP="00081C78">
      <w:pPr>
        <w:pStyle w:val="Heading2"/>
      </w:pPr>
      <w:r>
        <w:t>PROG81.C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4864CCF0" w14:textId="77777777">
        <w:tc>
          <w:tcPr>
            <w:tcW w:w="8640" w:type="dxa"/>
          </w:tcPr>
          <w:p w14:paraId="3BB275FA" w14:textId="77777777" w:rsidR="00F85BBA" w:rsidRDefault="00000000" w:rsidP="00081C78">
            <w:pPr>
              <w:spacing w:line="240" w:lineRule="exact"/>
            </w:pPr>
            <w:r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k;</w:t>
            </w:r>
            <w:r>
              <w:br/>
            </w:r>
            <w:r>
              <w:br/>
              <w:t xml:space="preserve">    for (i = 1; i &lt;= 6; i++)</w:t>
            </w:r>
            <w:r>
              <w:br/>
              <w:t xml:space="preserve">    {</w:t>
            </w:r>
            <w:r>
              <w:br/>
              <w:t xml:space="preserve">        for (k = 6; k &gt; i; k--)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printf("* ");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for (i = 1; i &lt;= 5; i++)</w:t>
            </w:r>
            <w:r>
              <w:br/>
              <w:t xml:space="preserve">    {</w:t>
            </w:r>
            <w:r>
              <w:br/>
              <w:t xml:space="preserve">        for (k = 1; k &lt;= i; k++)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5; j &gt;= i; j--)</w:t>
            </w:r>
            <w:r>
              <w:br/>
              <w:t xml:space="preserve">        {</w:t>
            </w:r>
            <w:r>
              <w:br/>
              <w:t xml:space="preserve">            printf("* ");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5E16FA36" w14:textId="77777777" w:rsidR="00F85BBA" w:rsidRDefault="00F85BBA" w:rsidP="00081C78"/>
    <w:p w14:paraId="3289E074" w14:textId="77777777" w:rsidR="00F85BBA" w:rsidRDefault="00000000" w:rsidP="00081C78">
      <w:pPr>
        <w:pStyle w:val="Heading2"/>
      </w:pPr>
      <w:r>
        <w:t>PROG82.C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0B09786D" w14:textId="77777777">
        <w:tc>
          <w:tcPr>
            <w:tcW w:w="8640" w:type="dxa"/>
          </w:tcPr>
          <w:p w14:paraId="6E749F20" w14:textId="77777777" w:rsidR="00F85BBA" w:rsidRDefault="00000000" w:rsidP="00081C78">
            <w:pPr>
              <w:spacing w:line="240" w:lineRule="exact"/>
            </w:pPr>
            <w:r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k;</w:t>
            </w:r>
            <w:r>
              <w:br/>
            </w:r>
            <w:r>
              <w:br/>
              <w:t xml:space="preserve">    for (i = 1; i &lt;= 6; i++)</w:t>
            </w:r>
            <w:r>
              <w:br/>
              <w:t xml:space="preserve">    {</w:t>
            </w:r>
            <w:r>
              <w:br/>
              <w:t xml:space="preserve">        for (k = 6; k &gt; i; k--)</w:t>
            </w:r>
            <w:r>
              <w:br/>
              <w:t xml:space="preserve">        {</w:t>
            </w:r>
            <w:r>
              <w:br/>
            </w:r>
            <w:r>
              <w:lastRenderedPageBreak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if (j == 1 || j == i)</w:t>
            </w:r>
            <w:r>
              <w:br/>
              <w:t xml:space="preserve">            {</w:t>
            </w:r>
            <w:r>
              <w:br/>
              <w:t xml:space="preserve">                printf("* ");</w:t>
            </w:r>
            <w:r>
              <w:br/>
              <w:t xml:space="preserve">            }</w:t>
            </w:r>
            <w:r>
              <w:br/>
              <w:t xml:space="preserve">            else</w:t>
            </w:r>
            <w:r>
              <w:br/>
              <w:t xml:space="preserve">            {</w:t>
            </w:r>
            <w:r>
              <w:br/>
              <w:t xml:space="preserve">                printf("  ");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for (i = 1; i &lt;= 5; i++)</w:t>
            </w:r>
            <w:r>
              <w:br/>
              <w:t xml:space="preserve">    {</w:t>
            </w:r>
            <w:r>
              <w:br/>
              <w:t xml:space="preserve">        // Print leading spaces</w:t>
            </w:r>
            <w:r>
              <w:br/>
              <w:t xml:space="preserve">        for (k = 1; k &lt;= i; k++)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5; j &gt;= i; j--)</w:t>
            </w:r>
            <w:r>
              <w:br/>
              <w:t xml:space="preserve">        {</w:t>
            </w:r>
            <w:r>
              <w:br/>
              <w:t xml:space="preserve">            if (j == 5 || j == i)</w:t>
            </w:r>
            <w:r>
              <w:br/>
              <w:t xml:space="preserve">            {</w:t>
            </w:r>
            <w:r>
              <w:br/>
              <w:t xml:space="preserve">                printf("* ");</w:t>
            </w:r>
            <w:r>
              <w:br/>
              <w:t xml:space="preserve">            }</w:t>
            </w:r>
            <w:r>
              <w:br/>
              <w:t xml:space="preserve">            else</w:t>
            </w:r>
            <w:r>
              <w:br/>
              <w:t xml:space="preserve">            {</w:t>
            </w:r>
            <w:r>
              <w:br/>
              <w:t xml:space="preserve">                printf("  ");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055DB35C" w14:textId="77777777" w:rsidR="00F85BBA" w:rsidRDefault="00F85BBA" w:rsidP="00081C78"/>
    <w:p w14:paraId="76B68804" w14:textId="77777777" w:rsidR="00F85BBA" w:rsidRDefault="00000000" w:rsidP="00081C78">
      <w:pPr>
        <w:pStyle w:val="Heading2"/>
      </w:pPr>
      <w:r>
        <w:t>PROG83.C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623DAA85" w14:textId="77777777">
        <w:tc>
          <w:tcPr>
            <w:tcW w:w="8640" w:type="dxa"/>
          </w:tcPr>
          <w:p w14:paraId="538CF91D" w14:textId="77777777" w:rsidR="00F85BBA" w:rsidRDefault="00000000" w:rsidP="00081C78">
            <w:pPr>
              <w:spacing w:line="240" w:lineRule="exact"/>
            </w:pPr>
            <w:r>
              <w:t>#include &lt;stdio.h&gt;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j;</w:t>
            </w:r>
            <w:r>
              <w:br/>
            </w:r>
            <w:r>
              <w:br/>
              <w:t xml:space="preserve">    for (i = 1; i &lt;= 5; i++)</w:t>
            </w:r>
            <w:r>
              <w:br/>
              <w:t xml:space="preserve">    {</w:t>
            </w:r>
            <w:r>
              <w:br/>
              <w:t xml:space="preserve">        for (j = 1; j &lt;= 5; j++)</w:t>
            </w:r>
            <w:r>
              <w:br/>
              <w:t xml:space="preserve">        {</w:t>
            </w:r>
            <w:r>
              <w:br/>
              <w:t xml:space="preserve">            if (i == 1 || i == 5 || j == 1 || j == 5)</w:t>
            </w:r>
            <w:r>
              <w:br/>
              <w:t xml:space="preserve">            {</w:t>
            </w:r>
            <w:r>
              <w:br/>
              <w:t xml:space="preserve">                printf("* ");</w:t>
            </w:r>
            <w:r>
              <w:br/>
              <w:t xml:space="preserve">            }</w:t>
            </w:r>
            <w:r>
              <w:br/>
              <w:t xml:space="preserve">            else</w:t>
            </w:r>
            <w:r>
              <w:br/>
              <w:t xml:space="preserve">            {</w:t>
            </w:r>
            <w:r>
              <w:br/>
            </w:r>
            <w:r>
              <w:lastRenderedPageBreak/>
              <w:t xml:space="preserve">                printf("  ");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72C39A1D" w14:textId="77777777" w:rsidR="00F85BBA" w:rsidRDefault="00F85BBA" w:rsidP="00081C78"/>
    <w:p w14:paraId="54FC36A8" w14:textId="77777777" w:rsidR="00F85BBA" w:rsidRDefault="00000000" w:rsidP="00081C78">
      <w:pPr>
        <w:pStyle w:val="Heading2"/>
      </w:pPr>
      <w:r>
        <w:t>PROG84.C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5567C971" w14:textId="77777777">
        <w:tc>
          <w:tcPr>
            <w:tcW w:w="8640" w:type="dxa"/>
          </w:tcPr>
          <w:p w14:paraId="6AC9A910" w14:textId="77777777" w:rsidR="00F85BBA" w:rsidRDefault="00000000" w:rsidP="00081C78">
            <w:pPr>
              <w:spacing w:line="240" w:lineRule="exact"/>
            </w:pPr>
            <w:r>
              <w:t>// *      *</w:t>
            </w:r>
            <w:r>
              <w:br/>
              <w:t>// **    **</w:t>
            </w:r>
            <w:r>
              <w:br/>
              <w:t>// ***  ***</w:t>
            </w:r>
            <w:r>
              <w:br/>
              <w:t>// ********</w:t>
            </w:r>
            <w:r>
              <w:br/>
            </w:r>
            <w:r>
              <w:br/>
              <w:t>#include &lt;stdio.h&gt;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k;</w:t>
            </w:r>
            <w:r>
              <w:br/>
              <w:t xml:space="preserve">    for (i = 1; i &lt;= 4; i++)</w:t>
            </w:r>
            <w:r>
              <w:br/>
              <w:t xml:space="preserve">    {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printf("*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(j = 1; j &lt;= 2 * (4 - i); j++)</w:t>
            </w:r>
            <w:r>
              <w:br/>
              <w:t xml:space="preserve">        {</w:t>
            </w:r>
            <w:r>
              <w:br/>
              <w:t xml:space="preserve">            printf(" 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(j = i; j &gt;= 1; j--)</w:t>
            </w:r>
            <w:r>
              <w:br/>
              <w:t xml:space="preserve">        {</w:t>
            </w:r>
            <w:r>
              <w:br/>
              <w:t xml:space="preserve">            printf("*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09A7CCFF" w14:textId="77777777" w:rsidR="00F85BBA" w:rsidRDefault="00F85BBA" w:rsidP="00081C78"/>
    <w:p w14:paraId="50165C39" w14:textId="77777777" w:rsidR="00984C33" w:rsidRDefault="00984C33" w:rsidP="00081C78"/>
    <w:p w14:paraId="26253D70" w14:textId="77777777" w:rsidR="00984C33" w:rsidRDefault="00984C33" w:rsidP="00081C78"/>
    <w:p w14:paraId="4DB87CEA" w14:textId="77777777" w:rsidR="00984C33" w:rsidRDefault="00984C33" w:rsidP="00081C78"/>
    <w:p w14:paraId="574EE223" w14:textId="77777777" w:rsidR="00984C33" w:rsidRDefault="00984C33" w:rsidP="00081C78"/>
    <w:p w14:paraId="0C4712A2" w14:textId="77777777" w:rsidR="00984C33" w:rsidRDefault="00984C33" w:rsidP="00081C78"/>
    <w:p w14:paraId="022AF49E" w14:textId="77777777" w:rsidR="00984C33" w:rsidRDefault="00984C33" w:rsidP="00081C78"/>
    <w:p w14:paraId="542F4F4A" w14:textId="77777777" w:rsidR="00984C33" w:rsidRDefault="00984C33" w:rsidP="00081C78"/>
    <w:p w14:paraId="78C4986F" w14:textId="77777777" w:rsidR="00984C33" w:rsidRDefault="00984C33" w:rsidP="00081C78"/>
    <w:p w14:paraId="3A5BD52A" w14:textId="77777777" w:rsidR="00984C33" w:rsidRDefault="00984C33" w:rsidP="00081C78"/>
    <w:p w14:paraId="53904B3A" w14:textId="77777777" w:rsidR="00984C33" w:rsidRDefault="00984C33" w:rsidP="00081C78"/>
    <w:p w14:paraId="3BD59094" w14:textId="77777777" w:rsidR="00984C33" w:rsidRDefault="00984C33" w:rsidP="00081C78"/>
    <w:p w14:paraId="3DF73D3A" w14:textId="77777777" w:rsidR="00984C33" w:rsidRDefault="00984C33" w:rsidP="00081C78"/>
    <w:p w14:paraId="539326C0" w14:textId="77777777" w:rsidR="00984C33" w:rsidRDefault="00984C33" w:rsidP="00081C78"/>
    <w:p w14:paraId="056FF70E" w14:textId="77777777" w:rsidR="00F85BBA" w:rsidRDefault="00000000" w:rsidP="00081C78">
      <w:pPr>
        <w:pStyle w:val="Heading2"/>
      </w:pPr>
      <w:r>
        <w:t>PROG85.C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5AA69E9E" w14:textId="77777777">
        <w:tc>
          <w:tcPr>
            <w:tcW w:w="8640" w:type="dxa"/>
          </w:tcPr>
          <w:p w14:paraId="33659234" w14:textId="77777777" w:rsidR="00F85BBA" w:rsidRDefault="00000000" w:rsidP="00081C78">
            <w:pPr>
              <w:spacing w:line="240" w:lineRule="exact"/>
            </w:pPr>
            <w:r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rows, i, j, num = 1;</w:t>
            </w:r>
            <w:r>
              <w:br/>
            </w:r>
            <w:r>
              <w:br/>
              <w:t xml:space="preserve">    printf("Enter the number of rows: ");</w:t>
            </w:r>
            <w:r>
              <w:br/>
              <w:t xml:space="preserve">    scanf("%d", &amp;rows);</w:t>
            </w:r>
            <w:r>
              <w:br/>
            </w:r>
            <w:r>
              <w:br/>
              <w:t xml:space="preserve">    for (i = 0; i &lt; rows; i++) {</w:t>
            </w:r>
            <w:r>
              <w:br/>
              <w:t xml:space="preserve">        for (j = 1; j &lt;= rows - i; j++) {</w:t>
            </w:r>
            <w:r>
              <w:br/>
              <w:t xml:space="preserve">            printf(" 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(j = 0; j &lt;= i; j++) {</w:t>
            </w:r>
            <w:r>
              <w:br/>
              <w:t xml:space="preserve">            if (j == 0 || i == 0) {</w:t>
            </w:r>
            <w:r>
              <w:br/>
              <w:t xml:space="preserve">                num = 1; </w:t>
            </w:r>
            <w:r>
              <w:br/>
              <w:t xml:space="preserve">            } else {</w:t>
            </w:r>
            <w:r>
              <w:br/>
              <w:t xml:space="preserve">                num = num * (i - j + 1) / j; </w:t>
            </w:r>
            <w:r>
              <w:br/>
              <w:t xml:space="preserve">            }</w:t>
            </w:r>
            <w:r>
              <w:br/>
              <w:t xml:space="preserve">            printf("%4d", num);  </w:t>
            </w:r>
            <w:r>
              <w:br/>
              <w:t xml:space="preserve">        }</w:t>
            </w:r>
            <w:r>
              <w:br/>
              <w:t xml:space="preserve">        printf("\n");  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45200969" w14:textId="77777777" w:rsidR="00F85BBA" w:rsidRDefault="00F85BBA" w:rsidP="00081C78"/>
    <w:p w14:paraId="7915DE34" w14:textId="77777777" w:rsidR="00F85BBA" w:rsidRDefault="00000000" w:rsidP="00081C78">
      <w:pPr>
        <w:pStyle w:val="Heading2"/>
      </w:pPr>
      <w:r>
        <w:t>PROG86.C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5E81521B" w14:textId="77777777">
        <w:tc>
          <w:tcPr>
            <w:tcW w:w="8640" w:type="dxa"/>
          </w:tcPr>
          <w:p w14:paraId="56FA61A8" w14:textId="77777777" w:rsidR="00F85BBA" w:rsidRDefault="00000000" w:rsidP="00081C78">
            <w:pPr>
              <w:spacing w:line="240" w:lineRule="exact"/>
            </w:pPr>
            <w:r>
              <w:t>// a b c d e</w:t>
            </w:r>
            <w:r>
              <w:br/>
              <w:t>//  a b c d</w:t>
            </w:r>
            <w:r>
              <w:br/>
              <w:t>//   a b c</w:t>
            </w:r>
            <w:r>
              <w:br/>
              <w:t>//    a b</w:t>
            </w:r>
            <w:r>
              <w:br/>
              <w:t>//     a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k, abc = 'a';</w:t>
            </w:r>
            <w:r>
              <w:br/>
              <w:t xml:space="preserve">    for (i = 5; i &gt;= 1; i--)</w:t>
            </w:r>
            <w:r>
              <w:br/>
              <w:t xml:space="preserve">    {</w:t>
            </w:r>
            <w:r>
              <w:br/>
              <w:t xml:space="preserve">        for (k = i; k &lt;= 5; k++)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</w:r>
            <w:r>
              <w:lastRenderedPageBreak/>
              <w:t xml:space="preserve">        }</w:t>
            </w:r>
            <w:r>
              <w:br/>
              <w:t xml:space="preserve">        for (j = i; j &gt;= 1; j--)</w:t>
            </w:r>
            <w:r>
              <w:br/>
              <w:t xml:space="preserve">        {</w:t>
            </w:r>
            <w:r>
              <w:br/>
              <w:t xml:space="preserve">            printf("%c ", abc++);</w:t>
            </w:r>
            <w:r>
              <w:br/>
              <w:t xml:space="preserve">        }</w:t>
            </w:r>
            <w:r>
              <w:br/>
              <w:t xml:space="preserve">        abc = 'a';printf("\n");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2237BB1D" w14:textId="77777777" w:rsidR="00F85BBA" w:rsidRDefault="00F85BBA" w:rsidP="00081C78"/>
    <w:p w14:paraId="4F121130" w14:textId="77777777" w:rsidR="00F85BBA" w:rsidRDefault="00000000" w:rsidP="00081C78">
      <w:pPr>
        <w:pStyle w:val="Heading2"/>
      </w:pPr>
      <w:r>
        <w:t>PROG87.C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08EB48DF" w14:textId="77777777">
        <w:tc>
          <w:tcPr>
            <w:tcW w:w="8640" w:type="dxa"/>
          </w:tcPr>
          <w:p w14:paraId="032A4D7C" w14:textId="77777777" w:rsidR="00F85BBA" w:rsidRDefault="00000000" w:rsidP="00081C78">
            <w:pPr>
              <w:spacing w:line="240" w:lineRule="exact"/>
            </w:pPr>
            <w:r>
              <w:t>// 1</w:t>
            </w:r>
            <w:r>
              <w:br/>
              <w:t>// 0 1</w:t>
            </w:r>
            <w:r>
              <w:br/>
              <w:t>// 1 0 1</w:t>
            </w:r>
            <w:r>
              <w:br/>
              <w:t>// 0 1 0 1</w:t>
            </w:r>
            <w:r>
              <w:br/>
              <w:t>// 1 0 1 0 1</w:t>
            </w:r>
            <w:r>
              <w:br/>
              <w:t>#include &lt;stdio.h&gt;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j;</w:t>
            </w:r>
            <w:r>
              <w:br/>
            </w:r>
            <w:r>
              <w:br/>
              <w:t xml:space="preserve">    for (i = 1; i &lt;= 5; i++)  </w:t>
            </w:r>
            <w:r>
              <w:br/>
              <w:t xml:space="preserve">    {</w:t>
            </w:r>
            <w:r>
              <w:br/>
              <w:t xml:space="preserve">        for (j = 1; j &lt;= i; j++)  </w:t>
            </w:r>
            <w:r>
              <w:br/>
              <w:t xml:space="preserve">        {</w:t>
            </w:r>
            <w:r>
              <w:br/>
              <w:t xml:space="preserve">            if ((i + j) % 2 == 0)</w:t>
            </w:r>
            <w:r>
              <w:br/>
              <w:t xml:space="preserve">            {</w:t>
            </w:r>
            <w:r>
              <w:br/>
              <w:t xml:space="preserve">                printf("1 ");</w:t>
            </w:r>
            <w:r>
              <w:br/>
              <w:t xml:space="preserve">            }</w:t>
            </w:r>
            <w:r>
              <w:br/>
              <w:t xml:space="preserve">            else</w:t>
            </w:r>
            <w:r>
              <w:br/>
              <w:t xml:space="preserve">            {</w:t>
            </w:r>
            <w:r>
              <w:br/>
              <w:t xml:space="preserve">                printf("0 ");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    printf("\n");  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455736AE" w14:textId="77777777" w:rsidR="00F85BBA" w:rsidRDefault="00F85BBA" w:rsidP="00081C78"/>
    <w:p w14:paraId="44DFEF98" w14:textId="77777777" w:rsidR="00984C33" w:rsidRDefault="00984C33" w:rsidP="00081C78"/>
    <w:p w14:paraId="77F00358" w14:textId="77777777" w:rsidR="00984C33" w:rsidRDefault="00984C33" w:rsidP="00081C78"/>
    <w:p w14:paraId="7040C1A9" w14:textId="77777777" w:rsidR="00984C33" w:rsidRDefault="00984C33" w:rsidP="00081C78"/>
    <w:p w14:paraId="1835153A" w14:textId="77777777" w:rsidR="00984C33" w:rsidRDefault="00984C33" w:rsidP="00081C78"/>
    <w:p w14:paraId="7D01911D" w14:textId="77777777" w:rsidR="00984C33" w:rsidRDefault="00984C33" w:rsidP="00081C78"/>
    <w:p w14:paraId="7EF0CADF" w14:textId="77777777" w:rsidR="00984C33" w:rsidRDefault="00984C33" w:rsidP="00081C78"/>
    <w:p w14:paraId="05076887" w14:textId="77777777" w:rsidR="00984C33" w:rsidRDefault="00984C33" w:rsidP="00081C78"/>
    <w:p w14:paraId="5B5765BF" w14:textId="77777777" w:rsidR="00984C33" w:rsidRDefault="00984C33" w:rsidP="00081C78"/>
    <w:p w14:paraId="3BC9E808" w14:textId="77777777" w:rsidR="00984C33" w:rsidRDefault="00984C33" w:rsidP="00081C78"/>
    <w:p w14:paraId="1FA9EBC0" w14:textId="77777777" w:rsidR="00984C33" w:rsidRDefault="00984C33" w:rsidP="00081C78"/>
    <w:p w14:paraId="467AA9EE" w14:textId="77777777" w:rsidR="00984C33" w:rsidRDefault="00984C33" w:rsidP="00081C78"/>
    <w:p w14:paraId="2B867F18" w14:textId="77777777" w:rsidR="00984C33" w:rsidRDefault="00984C33" w:rsidP="00081C78"/>
    <w:p w14:paraId="18AF7448" w14:textId="77777777" w:rsidR="00984C33" w:rsidRDefault="00984C33" w:rsidP="00081C78"/>
    <w:p w14:paraId="3DD98D5D" w14:textId="77777777" w:rsidR="00F85BBA" w:rsidRDefault="00000000" w:rsidP="00081C78">
      <w:pPr>
        <w:pStyle w:val="Heading2"/>
      </w:pPr>
      <w:r>
        <w:t>PROG88.C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4DBB4481" w14:textId="77777777">
        <w:tc>
          <w:tcPr>
            <w:tcW w:w="8640" w:type="dxa"/>
          </w:tcPr>
          <w:p w14:paraId="5E11035F" w14:textId="77777777" w:rsidR="00F85BBA" w:rsidRDefault="00000000" w:rsidP="00081C78">
            <w:pPr>
              <w:spacing w:line="240" w:lineRule="exact"/>
            </w:pPr>
            <w:r>
              <w:t>// 1</w:t>
            </w:r>
            <w:r>
              <w:br/>
              <w:t>// 1 3</w:t>
            </w:r>
            <w:r>
              <w:br/>
              <w:t>// 1 3 5</w:t>
            </w:r>
            <w:r>
              <w:br/>
              <w:t>// 1 3 5 7</w:t>
            </w:r>
            <w:r>
              <w:br/>
              <w:t>// â€¦â€¦â€¦â€¦â€¦â€¦n</w:t>
            </w:r>
            <w:r>
              <w:br/>
            </w:r>
            <w:r>
              <w:br/>
              <w:t>#include &lt;stdio.h&gt;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k, num;</w:t>
            </w:r>
            <w:r>
              <w:br/>
              <w:t xml:space="preserve">    printf("Enter the value of N : ");</w:t>
            </w:r>
            <w:r>
              <w:br/>
              <w:t xml:space="preserve">    scanf("%d", &amp;k);</w:t>
            </w:r>
            <w:r>
              <w:br/>
            </w:r>
            <w:r>
              <w:br/>
              <w:t xml:space="preserve">    for (i = 1; i &lt;= k; i++)</w:t>
            </w:r>
            <w:r>
              <w:br/>
              <w:t xml:space="preserve">    {</w:t>
            </w:r>
            <w:r>
              <w:br/>
              <w:t xml:space="preserve">        num = 1;</w:t>
            </w:r>
            <w:r>
              <w:br/>
              <w:t xml:space="preserve">        for (j = 1; j &lt;= i; j++)</w:t>
            </w:r>
            <w:r>
              <w:br/>
              <w:t xml:space="preserve">        {</w:t>
            </w:r>
            <w:r>
              <w:br/>
              <w:t xml:space="preserve">            printf("%d", num);</w:t>
            </w:r>
            <w:r>
              <w:br/>
              <w:t xml:space="preserve">            num = num + 2;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</w:p>
        </w:tc>
      </w:tr>
    </w:tbl>
    <w:p w14:paraId="243FDF68" w14:textId="77777777" w:rsidR="00F85BBA" w:rsidRDefault="00F85BBA" w:rsidP="00081C78"/>
    <w:p w14:paraId="416A6AC1" w14:textId="77777777" w:rsidR="00F85BBA" w:rsidRDefault="00000000" w:rsidP="00081C78">
      <w:pPr>
        <w:pStyle w:val="Heading2"/>
      </w:pPr>
      <w:r>
        <w:t>PROG89.C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2DC78032" w14:textId="77777777">
        <w:tc>
          <w:tcPr>
            <w:tcW w:w="8640" w:type="dxa"/>
          </w:tcPr>
          <w:p w14:paraId="2A8E3D04" w14:textId="77777777" w:rsidR="00F85BBA" w:rsidRDefault="00000000" w:rsidP="00081C78">
            <w:pPr>
              <w:spacing w:line="240" w:lineRule="exact"/>
            </w:pPr>
            <w:r>
              <w:t>//  1 4 9 16 25</w:t>
            </w:r>
            <w:r>
              <w:br/>
              <w:t>//  1 4 9 16</w:t>
            </w:r>
            <w:r>
              <w:br/>
              <w:t>//  1 4 9</w:t>
            </w:r>
            <w:r>
              <w:br/>
              <w:t>//  1 4</w:t>
            </w:r>
            <w:r>
              <w:br/>
              <w:t>//  1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k, p = 1;</w:t>
            </w:r>
            <w:r>
              <w:br/>
              <w:t xml:space="preserve">    for (i = 5; i &gt;= 1; i--)</w:t>
            </w:r>
            <w:r>
              <w:br/>
              <w:t xml:space="preserve">    {</w:t>
            </w:r>
            <w:r>
              <w:br/>
              <w:t xml:space="preserve">        for (k = i; k &lt;= 5; k++)</w:t>
            </w:r>
            <w:r>
              <w:br/>
              <w:t xml:space="preserve">        {</w:t>
            </w:r>
            <w:r>
              <w:br/>
              <w:t xml:space="preserve">            printf(" ");</w:t>
            </w:r>
            <w:r>
              <w:br/>
              <w:t xml:space="preserve">        }</w:t>
            </w:r>
            <w:r>
              <w:br/>
              <w:t xml:space="preserve">        for (j = i; j &gt;= 1; j--)</w:t>
            </w:r>
            <w:r>
              <w:br/>
            </w:r>
            <w:r>
              <w:lastRenderedPageBreak/>
              <w:t xml:space="preserve">        {</w:t>
            </w:r>
            <w:r>
              <w:br/>
              <w:t xml:space="preserve">            printf("%d", p * p);</w:t>
            </w:r>
            <w:r>
              <w:br/>
              <w:t xml:space="preserve">            p++;</w:t>
            </w:r>
            <w:r>
              <w:br/>
              <w:t xml:space="preserve">        }</w:t>
            </w:r>
            <w:r>
              <w:br/>
              <w:t xml:space="preserve">        p = 1;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598DCB6A" w14:textId="77777777" w:rsidR="00F85BBA" w:rsidRDefault="00F85BBA" w:rsidP="00081C78"/>
    <w:p w14:paraId="2FC185C3" w14:textId="77777777" w:rsidR="00F85BBA" w:rsidRDefault="00000000" w:rsidP="00081C78">
      <w:pPr>
        <w:pStyle w:val="Heading2"/>
      </w:pPr>
      <w:r>
        <w:t>PROG90.C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5171998E" w14:textId="77777777">
        <w:tc>
          <w:tcPr>
            <w:tcW w:w="8640" w:type="dxa"/>
          </w:tcPr>
          <w:p w14:paraId="2E356507" w14:textId="77777777" w:rsidR="00F85BBA" w:rsidRDefault="00000000" w:rsidP="00081C78">
            <w:pPr>
              <w:spacing w:line="240" w:lineRule="exact"/>
            </w:pPr>
            <w:r>
              <w:t>// A a A</w:t>
            </w:r>
            <w:r>
              <w:br/>
              <w:t>// a A a</w:t>
            </w:r>
            <w:r>
              <w:br/>
              <w:t>// A a A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flag = 1;</w:t>
            </w:r>
            <w:r>
              <w:br/>
              <w:t xml:space="preserve">    for (i = 1; i &lt;= 3; i++)</w:t>
            </w:r>
            <w:r>
              <w:br/>
              <w:t xml:space="preserve">    {</w:t>
            </w:r>
            <w:r>
              <w:br/>
              <w:t xml:space="preserve">        for (j = 1; j &lt;= 3; j++)</w:t>
            </w:r>
            <w:r>
              <w:br/>
              <w:t xml:space="preserve">        {</w:t>
            </w:r>
            <w:r>
              <w:br/>
              <w:t xml:space="preserve">            if (flag == 1)</w:t>
            </w:r>
            <w:r>
              <w:br/>
              <w:t xml:space="preserve">            {</w:t>
            </w:r>
            <w:r>
              <w:br/>
              <w:t xml:space="preserve">                printf("A ");</w:t>
            </w:r>
            <w:r>
              <w:br/>
              <w:t xml:space="preserve">                flag = 0;</w:t>
            </w:r>
            <w:r>
              <w:br/>
              <w:t xml:space="preserve">            }</w:t>
            </w:r>
            <w:r>
              <w:br/>
              <w:t xml:space="preserve">            else</w:t>
            </w:r>
            <w:r>
              <w:br/>
              <w:t xml:space="preserve">            {</w:t>
            </w:r>
            <w:r>
              <w:br/>
              <w:t xml:space="preserve">                printf("a ");</w:t>
            </w:r>
            <w:r>
              <w:br/>
              <w:t xml:space="preserve">                flag = 1;</w:t>
            </w:r>
            <w:r>
              <w:br/>
              <w:t xml:space="preserve">            }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0E1CB887" w14:textId="77777777" w:rsidR="00F85BBA" w:rsidRDefault="00F85BBA" w:rsidP="00081C78"/>
    <w:p w14:paraId="7EDFC1A5" w14:textId="77777777" w:rsidR="00F85BBA" w:rsidRDefault="00000000" w:rsidP="00081C78">
      <w:pPr>
        <w:pStyle w:val="Heading2"/>
      </w:pPr>
      <w:r>
        <w:t>PROG91.C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5F71B97B" w14:textId="77777777">
        <w:tc>
          <w:tcPr>
            <w:tcW w:w="8640" w:type="dxa"/>
          </w:tcPr>
          <w:p w14:paraId="6914D664" w14:textId="77777777" w:rsidR="00F85BBA" w:rsidRDefault="00000000" w:rsidP="00081C78">
            <w:pPr>
              <w:spacing w:line="240" w:lineRule="exact"/>
            </w:pPr>
            <w:r>
              <w:t>// a b c</w:t>
            </w:r>
            <w:r>
              <w:br/>
              <w:t>// d e f</w:t>
            </w:r>
            <w:r>
              <w:br/>
              <w:t>// g h i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j, abc = 'a';</w:t>
            </w:r>
            <w:r>
              <w:br/>
              <w:t xml:space="preserve">    for (i = 1; i &lt;= 3; i++)</w:t>
            </w:r>
            <w:r>
              <w:br/>
              <w:t xml:space="preserve">    {</w:t>
            </w:r>
            <w:r>
              <w:br/>
              <w:t xml:space="preserve">        for (j = 1; j &lt;= 3; j++)</w:t>
            </w:r>
            <w:r>
              <w:br/>
            </w:r>
            <w:r>
              <w:lastRenderedPageBreak/>
              <w:t xml:space="preserve">        {</w:t>
            </w:r>
            <w:r>
              <w:br/>
              <w:t xml:space="preserve">            printf("%c ", abc++);</w:t>
            </w:r>
            <w:r>
              <w:br/>
              <w:t xml:space="preserve">        }</w:t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28E586E4" w14:textId="77777777" w:rsidR="00F85BBA" w:rsidRDefault="00F85BBA" w:rsidP="00081C78"/>
    <w:p w14:paraId="08749F31" w14:textId="77777777" w:rsidR="00F85BBA" w:rsidRDefault="00000000" w:rsidP="00081C78">
      <w:pPr>
        <w:pStyle w:val="Heading2"/>
      </w:pPr>
      <w:r>
        <w:t>PROG92.C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466E8890" w14:textId="77777777">
        <w:tc>
          <w:tcPr>
            <w:tcW w:w="8640" w:type="dxa"/>
          </w:tcPr>
          <w:p w14:paraId="7D0BBD6A" w14:textId="77777777" w:rsidR="00F85BBA" w:rsidRDefault="00000000" w:rsidP="00081C78">
            <w:pPr>
              <w:spacing w:line="240" w:lineRule="exact"/>
            </w:pPr>
            <w:r>
              <w:t>//          1</w:t>
            </w:r>
            <w:r>
              <w:br/>
              <w:t>//        2 1 2</w:t>
            </w:r>
            <w:r>
              <w:br/>
              <w:t>//      3 2 1 2 3</w:t>
            </w:r>
            <w:r>
              <w:br/>
              <w:t>//    4 3 2 1 2 3 4</w:t>
            </w:r>
            <w:r>
              <w:br/>
              <w:t>#include &lt;stdio.h&gt;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j;</w:t>
            </w:r>
            <w:r>
              <w:br/>
            </w:r>
            <w:r>
              <w:br/>
              <w:t xml:space="preserve">    int n; </w:t>
            </w:r>
            <w:r>
              <w:br/>
              <w:t xml:space="preserve">    printf("Enter the number of rows: ");</w:t>
            </w:r>
            <w:r>
              <w:br/>
              <w:t xml:space="preserve">    scanf("%d", &amp;n);</w:t>
            </w:r>
            <w:r>
              <w:br/>
            </w:r>
            <w:r>
              <w:br/>
              <w:t xml:space="preserve">    for (i = 1; i &lt;= n; i++) </w:t>
            </w:r>
            <w:r>
              <w:br/>
              <w:t xml:space="preserve">    {</w:t>
            </w:r>
            <w:r>
              <w:br/>
              <w:t xml:space="preserve">        for (j = 1; j &lt;= n - i; j++)</w:t>
            </w:r>
            <w:r>
              <w:br/>
              <w:t xml:space="preserve">        {</w:t>
            </w:r>
            <w:r>
              <w:br/>
              <w:t xml:space="preserve">            printf("  ");</w:t>
            </w:r>
            <w:r>
              <w:br/>
              <w:t xml:space="preserve">        }</w:t>
            </w:r>
            <w:r>
              <w:br/>
              <w:t xml:space="preserve">        for (j = i; j &gt;= 1; j--)</w:t>
            </w:r>
            <w:r>
              <w:br/>
              <w:t xml:space="preserve">        {</w:t>
            </w:r>
            <w:r>
              <w:br/>
              <w:t xml:space="preserve">            printf("%d ", j);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(j = 2; j &lt;= i; j++)</w:t>
            </w:r>
            <w:r>
              <w:br/>
              <w:t xml:space="preserve">        {</w:t>
            </w:r>
            <w:r>
              <w:br/>
              <w:t xml:space="preserve">            printf("%d ", j);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printf("\n");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1979DC4C" w14:textId="77777777" w:rsidR="00F85BBA" w:rsidRDefault="00F85BBA" w:rsidP="00081C78"/>
    <w:p w14:paraId="67734092" w14:textId="77777777" w:rsidR="00984C33" w:rsidRDefault="00984C33" w:rsidP="00081C78"/>
    <w:p w14:paraId="3183B49D" w14:textId="77777777" w:rsidR="00984C33" w:rsidRDefault="00984C33" w:rsidP="00081C78"/>
    <w:p w14:paraId="4492E6D3" w14:textId="77777777" w:rsidR="00984C33" w:rsidRDefault="00984C33" w:rsidP="00081C78"/>
    <w:p w14:paraId="79C5DB3C" w14:textId="77777777" w:rsidR="00984C33" w:rsidRDefault="00984C33" w:rsidP="00081C78"/>
    <w:p w14:paraId="48CED5DE" w14:textId="77777777" w:rsidR="00984C33" w:rsidRDefault="00984C33" w:rsidP="00081C78"/>
    <w:p w14:paraId="1E53750E" w14:textId="77777777" w:rsidR="00984C33" w:rsidRDefault="00984C33" w:rsidP="00081C78"/>
    <w:p w14:paraId="5CC8DB6B" w14:textId="77777777" w:rsidR="00984C33" w:rsidRDefault="00984C33" w:rsidP="00081C78"/>
    <w:p w14:paraId="49277E2D" w14:textId="77777777" w:rsidR="00984C33" w:rsidRDefault="00984C33" w:rsidP="00081C78"/>
    <w:p w14:paraId="74AA5F05" w14:textId="77777777" w:rsidR="00984C33" w:rsidRDefault="00984C33" w:rsidP="00081C78"/>
    <w:p w14:paraId="3A35026E" w14:textId="77777777" w:rsidR="00984C33" w:rsidRDefault="00984C33" w:rsidP="00081C78"/>
    <w:p w14:paraId="218D340A" w14:textId="77777777" w:rsidR="00984C33" w:rsidRDefault="00984C33" w:rsidP="00081C78"/>
    <w:p w14:paraId="73051D3B" w14:textId="77777777" w:rsidR="00F85BBA" w:rsidRDefault="00000000" w:rsidP="00081C78">
      <w:pPr>
        <w:pStyle w:val="Heading2"/>
      </w:pPr>
      <w:r>
        <w:t>PROG93.C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69739310" w14:textId="77777777">
        <w:tc>
          <w:tcPr>
            <w:tcW w:w="8640" w:type="dxa"/>
          </w:tcPr>
          <w:p w14:paraId="263F6788" w14:textId="77777777" w:rsidR="00F85BBA" w:rsidRDefault="00000000" w:rsidP="00081C78">
            <w:pPr>
              <w:spacing w:line="240" w:lineRule="exact"/>
            </w:pPr>
            <w:r>
              <w:t>// * * * * * * *</w:t>
            </w:r>
            <w:r>
              <w:br/>
              <w:t>// * * *   * * *</w:t>
            </w:r>
            <w:r>
              <w:br/>
              <w:t>// * *       * *</w:t>
            </w:r>
            <w:r>
              <w:br/>
              <w:t>// *           *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j;</w:t>
            </w:r>
            <w:r>
              <w:br/>
            </w:r>
            <w:r>
              <w:br/>
              <w:t xml:space="preserve">    int n = 4; </w:t>
            </w:r>
            <w:r>
              <w:br/>
            </w:r>
            <w:r>
              <w:br/>
              <w:t xml:space="preserve">    for (i = 1; i &lt;= n; i++) </w:t>
            </w:r>
            <w:r>
              <w:br/>
              <w:t xml:space="preserve">    {</w:t>
            </w:r>
            <w:r>
              <w:br/>
              <w:t xml:space="preserve">        for (j = 1; j &lt;= n - i + 1; j++)</w:t>
            </w:r>
            <w:r>
              <w:br/>
              <w:t xml:space="preserve">        {</w:t>
            </w:r>
            <w:r>
              <w:br/>
              <w:t xml:space="preserve">            printf("*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(j = 1; j &lt;= 2 * (i - 1); j++)</w:t>
            </w:r>
            <w:r>
              <w:br/>
              <w:t xml:space="preserve">        {</w:t>
            </w:r>
            <w:r>
              <w:br/>
              <w:t xml:space="preserve">            printf(" 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(j = 1; j &lt;= n - i + 1; j++)</w:t>
            </w:r>
            <w:r>
              <w:br/>
              <w:t xml:space="preserve">        {</w:t>
            </w:r>
            <w:r>
              <w:br/>
              <w:t xml:space="preserve">            printf("*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printf("\n"); 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11DDB1AB" w14:textId="77777777" w:rsidR="00F85BBA" w:rsidRDefault="00F85BBA" w:rsidP="00081C78"/>
    <w:p w14:paraId="6E103EB6" w14:textId="77777777" w:rsidR="00984C33" w:rsidRDefault="00984C33" w:rsidP="00081C78"/>
    <w:p w14:paraId="1CF5DF81" w14:textId="77777777" w:rsidR="00984C33" w:rsidRDefault="00984C33" w:rsidP="00081C78"/>
    <w:p w14:paraId="5A0F0F00" w14:textId="77777777" w:rsidR="00984C33" w:rsidRDefault="00984C33" w:rsidP="00081C78"/>
    <w:p w14:paraId="5CAE7D5F" w14:textId="77777777" w:rsidR="00984C33" w:rsidRDefault="00984C33" w:rsidP="00081C78"/>
    <w:p w14:paraId="538710FA" w14:textId="77777777" w:rsidR="00984C33" w:rsidRDefault="00984C33" w:rsidP="00081C78"/>
    <w:p w14:paraId="33FCF8F8" w14:textId="77777777" w:rsidR="00984C33" w:rsidRDefault="00984C33" w:rsidP="00081C78"/>
    <w:p w14:paraId="01D59BEB" w14:textId="77777777" w:rsidR="00984C33" w:rsidRDefault="00984C33" w:rsidP="00081C78"/>
    <w:p w14:paraId="62BEBCC3" w14:textId="77777777" w:rsidR="00984C33" w:rsidRDefault="00984C33" w:rsidP="00081C78"/>
    <w:p w14:paraId="56A2F41F" w14:textId="77777777" w:rsidR="00984C33" w:rsidRDefault="00984C33" w:rsidP="00081C78"/>
    <w:p w14:paraId="69D428AF" w14:textId="77777777" w:rsidR="00984C33" w:rsidRDefault="00984C33" w:rsidP="00081C78"/>
    <w:p w14:paraId="58F9639F" w14:textId="77777777" w:rsidR="00984C33" w:rsidRDefault="00984C33" w:rsidP="00081C78"/>
    <w:p w14:paraId="00F5B355" w14:textId="77777777" w:rsidR="00F85BBA" w:rsidRDefault="00000000" w:rsidP="00081C78">
      <w:pPr>
        <w:pStyle w:val="Heading2"/>
      </w:pPr>
      <w:r>
        <w:t>PROG94.C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6E2B02AB" w14:textId="77777777">
        <w:tc>
          <w:tcPr>
            <w:tcW w:w="8640" w:type="dxa"/>
          </w:tcPr>
          <w:p w14:paraId="6CED7EEC" w14:textId="77777777" w:rsidR="00F85BBA" w:rsidRDefault="00000000" w:rsidP="00081C78">
            <w:pPr>
              <w:spacing w:line="240" w:lineRule="exact"/>
            </w:pPr>
            <w:r>
              <w:t>#include &lt;stdio.h&gt;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i, j;</w:t>
            </w:r>
            <w:r>
              <w:br/>
            </w:r>
            <w:r>
              <w:br/>
              <w:t xml:space="preserve">    int n = 4; </w:t>
            </w:r>
            <w:r>
              <w:br/>
            </w:r>
            <w:r>
              <w:br/>
              <w:t xml:space="preserve">    for (i = 1; i &lt;= n; i++) </w:t>
            </w:r>
            <w:r>
              <w:br/>
              <w:t xml:space="preserve">    {</w:t>
            </w:r>
            <w:r>
              <w:br/>
              <w:t xml:space="preserve">        for (j = 1; j &lt;= n - i + 1; j++)</w:t>
            </w:r>
            <w:r>
              <w:br/>
              <w:t xml:space="preserve">        {</w:t>
            </w:r>
            <w:r>
              <w:br/>
              <w:t xml:space="preserve">            printf("*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(j = 1; j &lt;= 2 * (i - 1); j++)</w:t>
            </w:r>
            <w:r>
              <w:br/>
              <w:t xml:space="preserve">        {</w:t>
            </w:r>
            <w:r>
              <w:br/>
              <w:t xml:space="preserve">            printf(" 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(j = 1; j &lt;= n - i + 1; j++)</w:t>
            </w:r>
            <w:r>
              <w:br/>
              <w:t xml:space="preserve">        {</w:t>
            </w:r>
            <w:r>
              <w:br/>
              <w:t xml:space="preserve">            printf("*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printf("\n"); 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for (i = n - 1; i &gt;= 1; i--) </w:t>
            </w:r>
            <w:r>
              <w:br/>
              <w:t xml:space="preserve">    {</w:t>
            </w:r>
            <w:r>
              <w:br/>
              <w:t xml:space="preserve">        for (j = 1; j &lt;= n - i + 1; j++)</w:t>
            </w:r>
            <w:r>
              <w:br/>
              <w:t xml:space="preserve">        {</w:t>
            </w:r>
            <w:r>
              <w:br/>
              <w:t xml:space="preserve">            printf("* ");</w:t>
            </w:r>
            <w:r>
              <w:br/>
              <w:t xml:space="preserve">        }</w:t>
            </w:r>
            <w:r>
              <w:br/>
            </w:r>
            <w:r>
              <w:br/>
              <w:t xml:space="preserve">        for (j = 1; j &lt;= 2 * (i - 1); j++)</w:t>
            </w:r>
            <w:r>
              <w:br/>
              <w:t xml:space="preserve">        {</w:t>
            </w:r>
            <w:r>
              <w:br/>
              <w:t xml:space="preserve">            printf("  ");</w:t>
            </w:r>
            <w:r>
              <w:br/>
              <w:t xml:space="preserve">        }</w:t>
            </w:r>
            <w:r>
              <w:br/>
              <w:t xml:space="preserve">        for (j = 1; j &lt;= n - i + 1; j++)</w:t>
            </w:r>
            <w:r>
              <w:br/>
              <w:t xml:space="preserve">        {</w:t>
            </w:r>
            <w:r>
              <w:br/>
              <w:t xml:space="preserve">            printf("* ");</w:t>
            </w:r>
            <w:r>
              <w:br/>
              <w:t xml:space="preserve">        }</w:t>
            </w:r>
            <w:r>
              <w:br/>
            </w:r>
            <w:r>
              <w:br/>
            </w:r>
            <w:r>
              <w:lastRenderedPageBreak/>
              <w:t xml:space="preserve">        printf("\n"); 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</w:p>
        </w:tc>
      </w:tr>
    </w:tbl>
    <w:p w14:paraId="031244E6" w14:textId="77777777" w:rsidR="00F85BBA" w:rsidRDefault="00F85BBA" w:rsidP="00081C78"/>
    <w:p w14:paraId="44828625" w14:textId="77777777" w:rsidR="00984C33" w:rsidRDefault="00984C33" w:rsidP="00081C78"/>
    <w:p w14:paraId="4E86734F" w14:textId="77777777" w:rsidR="00984C33" w:rsidRDefault="00984C33" w:rsidP="00081C78"/>
    <w:p w14:paraId="55407456" w14:textId="77777777" w:rsidR="00984C33" w:rsidRDefault="00984C33" w:rsidP="00081C78"/>
    <w:p w14:paraId="6EE9D8E2" w14:textId="77777777" w:rsidR="00F85BBA" w:rsidRDefault="00000000" w:rsidP="00081C78">
      <w:pPr>
        <w:pStyle w:val="Heading2"/>
      </w:pPr>
      <w:r>
        <w:t>PROG95.C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5187BE33" w14:textId="77777777">
        <w:tc>
          <w:tcPr>
            <w:tcW w:w="8640" w:type="dxa"/>
          </w:tcPr>
          <w:p w14:paraId="1C325230" w14:textId="77777777" w:rsidR="00F85BBA" w:rsidRDefault="00000000" w:rsidP="00081C78">
            <w:pPr>
              <w:spacing w:line="240" w:lineRule="exact"/>
            </w:pPr>
            <w:r>
              <w:t>//  1+2+3+â€¦.+n</w:t>
            </w:r>
            <w:r>
              <w:br/>
            </w:r>
            <w:r>
              <w:br/>
              <w:t>#include &lt;stdio.h&gt;</w:t>
            </w:r>
            <w:r>
              <w:br/>
              <w:t>void sumPlussum(int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sumPlussum(n);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sumPlussum(int n)</w:t>
            </w:r>
            <w:r>
              <w:br/>
              <w:t>{</w:t>
            </w:r>
            <w:r>
              <w:br/>
              <w:t xml:space="preserve">    int sum = 0, i;</w:t>
            </w:r>
            <w:r>
              <w:br/>
              <w:t xml:space="preserve">    for (i = 1; i &lt;= n; i++)</w:t>
            </w:r>
            <w:r>
              <w:br/>
              <w:t xml:space="preserve">    {</w:t>
            </w:r>
            <w:r>
              <w:br/>
              <w:t xml:space="preserve">        sum += i;</w:t>
            </w:r>
            <w:r>
              <w:br/>
              <w:t xml:space="preserve">        printf("%d + ", i);</w:t>
            </w:r>
            <w:r>
              <w:br/>
              <w:t xml:space="preserve">    }</w:t>
            </w:r>
            <w:r>
              <w:br/>
              <w:t xml:space="preserve">    printf("= %d", sum);</w:t>
            </w:r>
            <w:r>
              <w:br/>
              <w:t>}</w:t>
            </w:r>
          </w:p>
        </w:tc>
      </w:tr>
    </w:tbl>
    <w:p w14:paraId="5F987E4C" w14:textId="77777777" w:rsidR="00F85BBA" w:rsidRDefault="00F85BBA" w:rsidP="00081C78"/>
    <w:p w14:paraId="7832064B" w14:textId="77777777" w:rsidR="00F85BBA" w:rsidRDefault="00000000" w:rsidP="00081C78">
      <w:pPr>
        <w:pStyle w:val="Heading2"/>
      </w:pPr>
      <w:r>
        <w:t>PROG96.C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51E5E103" w14:textId="77777777">
        <w:tc>
          <w:tcPr>
            <w:tcW w:w="8640" w:type="dxa"/>
          </w:tcPr>
          <w:p w14:paraId="32285F89" w14:textId="77777777" w:rsidR="00F85BBA" w:rsidRDefault="00000000" w:rsidP="00081C78">
            <w:pPr>
              <w:spacing w:line="240" w:lineRule="exact"/>
            </w:pPr>
            <w:r>
              <w:t>// 2+4+6+.â€¦+n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void sumPlusTwo(int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sumPlusTwo(n);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sumPlusTwo(int n)</w:t>
            </w:r>
            <w:r>
              <w:br/>
              <w:t>{</w:t>
            </w:r>
            <w:r>
              <w:br/>
              <w:t xml:space="preserve">    int sum = 0, i;</w:t>
            </w:r>
            <w:r>
              <w:br/>
              <w:t xml:space="preserve">    for (i = 2; i &lt;= n; i = i + 2)</w:t>
            </w:r>
            <w:r>
              <w:br/>
              <w:t xml:space="preserve">    {</w:t>
            </w:r>
            <w:r>
              <w:br/>
            </w:r>
            <w:r>
              <w:lastRenderedPageBreak/>
              <w:t xml:space="preserve">        sum += i;</w:t>
            </w:r>
            <w:r>
              <w:br/>
              <w:t xml:space="preserve">        printf("%d + ", i);</w:t>
            </w:r>
            <w:r>
              <w:br/>
              <w:t xml:space="preserve">    }</w:t>
            </w:r>
            <w:r>
              <w:br/>
              <w:t xml:space="preserve">    printf("= %d", sum);</w:t>
            </w:r>
            <w:r>
              <w:br/>
              <w:t>}</w:t>
            </w:r>
            <w:r>
              <w:br/>
            </w:r>
          </w:p>
        </w:tc>
      </w:tr>
    </w:tbl>
    <w:p w14:paraId="7AF60C8C" w14:textId="591A7CCF" w:rsidR="00984C33" w:rsidRDefault="00984C33" w:rsidP="00081C78"/>
    <w:p w14:paraId="68330915" w14:textId="77777777" w:rsidR="00984C33" w:rsidRDefault="00984C33" w:rsidP="00081C78">
      <w:r>
        <w:br w:type="page"/>
      </w:r>
    </w:p>
    <w:p w14:paraId="5A430B6F" w14:textId="77777777" w:rsidR="00F85BBA" w:rsidRDefault="00F85BBA" w:rsidP="00081C78"/>
    <w:p w14:paraId="4C4C5C9B" w14:textId="77777777" w:rsidR="00F85BBA" w:rsidRDefault="00000000" w:rsidP="00081C78">
      <w:pPr>
        <w:pStyle w:val="Heading2"/>
      </w:pPr>
      <w:r>
        <w:t>PROG97.C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3F593437" w14:textId="77777777">
        <w:tc>
          <w:tcPr>
            <w:tcW w:w="8640" w:type="dxa"/>
          </w:tcPr>
          <w:p w14:paraId="288988FE" w14:textId="77777777" w:rsidR="00F85BBA" w:rsidRDefault="00000000" w:rsidP="00081C78">
            <w:pPr>
              <w:spacing w:line="240" w:lineRule="exact"/>
            </w:pPr>
            <w:r>
              <w:t>// 1+3+5+7+â€¦.+n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void sumPlusTwo(int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sumPlusTwo(n);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sumPlusTwo(int n)</w:t>
            </w:r>
            <w:r>
              <w:br/>
              <w:t>{</w:t>
            </w:r>
            <w:r>
              <w:br/>
              <w:t xml:space="preserve">    int sum = 0, i;</w:t>
            </w:r>
            <w:r>
              <w:br/>
              <w:t xml:space="preserve">    for (i = 1; i &lt;= n; i = i + 2)</w:t>
            </w:r>
            <w:r>
              <w:br/>
              <w:t xml:space="preserve">    {</w:t>
            </w:r>
            <w:r>
              <w:br/>
              <w:t xml:space="preserve">        sum += i;</w:t>
            </w:r>
            <w:r>
              <w:br/>
              <w:t xml:space="preserve">        printf("%d + ", i);</w:t>
            </w:r>
            <w:r>
              <w:br/>
              <w:t xml:space="preserve">    }</w:t>
            </w:r>
            <w:r>
              <w:br/>
              <w:t xml:space="preserve">    printf("= %d", sum);</w:t>
            </w:r>
            <w:r>
              <w:br/>
              <w:t>}</w:t>
            </w:r>
            <w:r>
              <w:br/>
            </w:r>
          </w:p>
        </w:tc>
      </w:tr>
    </w:tbl>
    <w:p w14:paraId="5C3507CE" w14:textId="77777777" w:rsidR="00F85BBA" w:rsidRDefault="00F85BBA" w:rsidP="00081C78"/>
    <w:p w14:paraId="79796444" w14:textId="77777777" w:rsidR="00F85BBA" w:rsidRDefault="00000000" w:rsidP="00081C78">
      <w:pPr>
        <w:pStyle w:val="Heading2"/>
      </w:pPr>
      <w:r>
        <w:t>PROG98.C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7DBA5737" w14:textId="77777777">
        <w:tc>
          <w:tcPr>
            <w:tcW w:w="8640" w:type="dxa"/>
          </w:tcPr>
          <w:p w14:paraId="41087D43" w14:textId="77777777" w:rsidR="00F85BBA" w:rsidRDefault="00000000" w:rsidP="00081C78">
            <w:pPr>
              <w:spacing w:line="240" w:lineRule="exact"/>
            </w:pPr>
            <w:r>
              <w:t>// 12 + 22 + 32 + 42 + 52+ â€¦.+n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void sumPlusTwo(int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sumPlusTwo(n);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sumPlusTwo(int n)</w:t>
            </w:r>
            <w:r>
              <w:br/>
              <w:t>{</w:t>
            </w:r>
            <w:r>
              <w:br/>
              <w:t xml:space="preserve">    int sum = 0, i;</w:t>
            </w:r>
            <w:r>
              <w:br/>
              <w:t xml:space="preserve">    for (i = 12; i &lt;= n; i = i + 10)</w:t>
            </w:r>
            <w:r>
              <w:br/>
              <w:t xml:space="preserve">    {</w:t>
            </w:r>
            <w:r>
              <w:br/>
              <w:t xml:space="preserve">        sum += i;</w:t>
            </w:r>
            <w:r>
              <w:br/>
              <w:t xml:space="preserve">        printf("%d + ", i);</w:t>
            </w:r>
            <w:r>
              <w:br/>
              <w:t xml:space="preserve">    }</w:t>
            </w:r>
            <w:r>
              <w:br/>
              <w:t xml:space="preserve">    printf("= %d", sum);</w:t>
            </w:r>
            <w:r>
              <w:br/>
              <w:t>}</w:t>
            </w:r>
            <w:r>
              <w:br/>
            </w:r>
          </w:p>
        </w:tc>
      </w:tr>
    </w:tbl>
    <w:p w14:paraId="70B0DE0D" w14:textId="0293441C" w:rsidR="00984C33" w:rsidRDefault="00984C33" w:rsidP="00081C78"/>
    <w:p w14:paraId="66A892D4" w14:textId="77777777" w:rsidR="00984C33" w:rsidRDefault="00984C33" w:rsidP="00081C78">
      <w:r>
        <w:br w:type="page"/>
      </w:r>
    </w:p>
    <w:p w14:paraId="081757E3" w14:textId="77777777" w:rsidR="00F85BBA" w:rsidRDefault="00F85BBA" w:rsidP="00081C78"/>
    <w:p w14:paraId="4C438957" w14:textId="77777777" w:rsidR="00F85BBA" w:rsidRDefault="00000000" w:rsidP="00081C78">
      <w:pPr>
        <w:pStyle w:val="Heading2"/>
      </w:pPr>
      <w:r>
        <w:t>PROG99.C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3F6E6E92" w14:textId="77777777">
        <w:tc>
          <w:tcPr>
            <w:tcW w:w="8640" w:type="dxa"/>
          </w:tcPr>
          <w:p w14:paraId="55F8A8BE" w14:textId="77777777" w:rsidR="00F85BBA" w:rsidRDefault="00000000" w:rsidP="00081C78">
            <w:pPr>
              <w:spacing w:line="240" w:lineRule="exact"/>
            </w:pPr>
            <w:r>
              <w:t>// 22 + 42 + 62 + 82 + â€¦.+n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void sumPlusTwo(int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sumPlusTwo(n);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sumPlusTwo(int n)</w:t>
            </w:r>
            <w:r>
              <w:br/>
              <w:t>{</w:t>
            </w:r>
            <w:r>
              <w:br/>
              <w:t xml:space="preserve">    int sum = 0, i;</w:t>
            </w:r>
            <w:r>
              <w:br/>
              <w:t xml:space="preserve">    for (i = 22; i &lt;= n; i = i + 20)</w:t>
            </w:r>
            <w:r>
              <w:br/>
              <w:t xml:space="preserve">    {</w:t>
            </w:r>
            <w:r>
              <w:br/>
              <w:t xml:space="preserve">        sum += i;</w:t>
            </w:r>
            <w:r>
              <w:br/>
              <w:t xml:space="preserve">        printf("%d + ", i);</w:t>
            </w:r>
            <w:r>
              <w:br/>
              <w:t xml:space="preserve">    }</w:t>
            </w:r>
            <w:r>
              <w:br/>
              <w:t xml:space="preserve">    printf("= %d", sum);</w:t>
            </w:r>
            <w:r>
              <w:br/>
              <w:t>}</w:t>
            </w:r>
            <w:r>
              <w:br/>
            </w:r>
          </w:p>
        </w:tc>
      </w:tr>
    </w:tbl>
    <w:p w14:paraId="529A3D2F" w14:textId="77777777" w:rsidR="00984C33" w:rsidRDefault="00984C33" w:rsidP="00081C78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215667D7" w14:textId="77777777" w:rsidR="00984C33" w:rsidRDefault="00984C33" w:rsidP="00081C78">
      <w:r>
        <w:rPr>
          <w:b/>
          <w:bCs/>
        </w:rPr>
        <w:br w:type="page"/>
      </w:r>
    </w:p>
    <w:p w14:paraId="02C8D6A4" w14:textId="022A06E0" w:rsidR="00F85BBA" w:rsidRDefault="00000000" w:rsidP="00081C78">
      <w:pPr>
        <w:pStyle w:val="Heading2"/>
      </w:pPr>
      <w:r>
        <w:lastRenderedPageBreak/>
        <w:t>PROG100.C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2158AA2D" w14:textId="77777777">
        <w:tc>
          <w:tcPr>
            <w:tcW w:w="8640" w:type="dxa"/>
          </w:tcPr>
          <w:p w14:paraId="6DDF0F3E" w14:textId="77777777" w:rsidR="00F85BBA" w:rsidRDefault="00000000" w:rsidP="00081C78">
            <w:pPr>
              <w:spacing w:line="240" w:lineRule="exact"/>
            </w:pPr>
            <w:r>
              <w:t>// 22 - 42 + 62 - 82 + â€¦â€¦â€¦â€¦</w:t>
            </w:r>
            <w:r>
              <w:br/>
            </w:r>
            <w:r>
              <w:br/>
              <w:t>#include &lt;stdio.h&gt;</w:t>
            </w:r>
            <w:r>
              <w:br/>
              <w:t>void toggleOperation(int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if (n &lt; 22)</w:t>
            </w:r>
            <w:r>
              <w:br/>
              <w:t xml:space="preserve">    {</w:t>
            </w:r>
            <w:r>
              <w:br/>
              <w:t xml:space="preserve">        printf("Enter Number Above 22");</w:t>
            </w:r>
            <w:r>
              <w:br/>
              <w:t xml:space="preserve">    }</w:t>
            </w:r>
            <w:r>
              <w:br/>
              <w:t xml:space="preserve">    else</w:t>
            </w:r>
            <w:r>
              <w:br/>
              <w:t xml:space="preserve">    {</w:t>
            </w:r>
            <w:r>
              <w:br/>
              <w:t xml:space="preserve">        toggleOperation(n);</w:t>
            </w:r>
            <w:r>
              <w:br/>
              <w:t xml:space="preserve">    }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toggleOperation(int n)</w:t>
            </w:r>
            <w:r>
              <w:br/>
              <w:t>{</w:t>
            </w:r>
            <w:r>
              <w:br/>
              <w:t xml:space="preserve">    int sum = 0, i, flag = 1;</w:t>
            </w:r>
            <w:r>
              <w:br/>
              <w:t xml:space="preserve">    for (i = 22; i &lt;= n; i = i + 20)</w:t>
            </w:r>
            <w:r>
              <w:br/>
              <w:t xml:space="preserve">    {</w:t>
            </w:r>
            <w:r>
              <w:br/>
              <w:t xml:space="preserve">        if (flag == 1)</w:t>
            </w:r>
            <w:r>
              <w:br/>
              <w:t xml:space="preserve">        {</w:t>
            </w:r>
            <w:r>
              <w:br/>
              <w:t xml:space="preserve">            sum += i;</w:t>
            </w:r>
            <w:r>
              <w:br/>
              <w:t xml:space="preserve">            printf("%d - ", i);</w:t>
            </w:r>
            <w:r>
              <w:br/>
              <w:t xml:space="preserve">            flag = 0;</w:t>
            </w:r>
            <w:r>
              <w:br/>
              <w:t xml:space="preserve">        }</w:t>
            </w:r>
            <w:r>
              <w:br/>
              <w:t xml:space="preserve">        else</w:t>
            </w:r>
            <w:r>
              <w:br/>
              <w:t xml:space="preserve">        {</w:t>
            </w:r>
            <w:r>
              <w:br/>
              <w:t xml:space="preserve">            sum -= i;</w:t>
            </w:r>
            <w:r>
              <w:br/>
              <w:t xml:space="preserve">            printf("%d + ", i);</w:t>
            </w:r>
            <w:r>
              <w:br/>
              <w:t xml:space="preserve">            flag = 1;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 xml:space="preserve">    printf(" = %d", sum);</w:t>
            </w:r>
            <w:r>
              <w:br/>
              <w:t>}</w:t>
            </w:r>
            <w:r>
              <w:br/>
            </w:r>
          </w:p>
        </w:tc>
      </w:tr>
    </w:tbl>
    <w:p w14:paraId="75B6F51C" w14:textId="77777777" w:rsidR="00984C33" w:rsidRDefault="00984C33" w:rsidP="00081C78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487319DE" w14:textId="77777777" w:rsidR="00984C33" w:rsidRDefault="00984C33" w:rsidP="00081C78">
      <w:r>
        <w:rPr>
          <w:b/>
          <w:bCs/>
        </w:rPr>
        <w:br w:type="page"/>
      </w:r>
    </w:p>
    <w:p w14:paraId="4E05389E" w14:textId="06E6345A" w:rsidR="00F85BBA" w:rsidRDefault="00000000" w:rsidP="00081C78">
      <w:pPr>
        <w:pStyle w:val="Heading2"/>
      </w:pPr>
      <w:r>
        <w:lastRenderedPageBreak/>
        <w:t>PROG101.C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4831F4B2" w14:textId="77777777">
        <w:tc>
          <w:tcPr>
            <w:tcW w:w="8640" w:type="dxa"/>
          </w:tcPr>
          <w:p w14:paraId="3959E1A3" w14:textId="77777777" w:rsidR="00F85BBA" w:rsidRDefault="00000000" w:rsidP="00081C78">
            <w:pPr>
              <w:spacing w:line="240" w:lineRule="exact"/>
            </w:pPr>
            <w:r>
              <w:t>// 1^2 + 2^2 + 3^2+ ......n^2</w:t>
            </w:r>
            <w:r>
              <w:br/>
            </w:r>
            <w:r>
              <w:br/>
              <w:t>#include &lt;stdio.h&gt;</w:t>
            </w:r>
            <w:r>
              <w:br/>
              <w:t>void sumofNpower(int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sumofNpower(n);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sumofNpower(int n)</w:t>
            </w:r>
            <w:r>
              <w:br/>
              <w:t>{</w:t>
            </w:r>
            <w:r>
              <w:br/>
              <w:t xml:space="preserve">    int i, sum = 0;</w:t>
            </w:r>
            <w:r>
              <w:br/>
              <w:t xml:space="preserve">    for (i = 1; i &lt;= n; i++)</w:t>
            </w:r>
            <w:r>
              <w:br/>
              <w:t xml:space="preserve">    {</w:t>
            </w:r>
            <w:r>
              <w:br/>
              <w:t xml:space="preserve">        sum = sum + (i * i);</w:t>
            </w:r>
            <w:r>
              <w:br/>
              <w:t xml:space="preserve">        printf("%d^2 + ", i);</w:t>
            </w:r>
            <w:r>
              <w:br/>
              <w:t xml:space="preserve">    }</w:t>
            </w:r>
            <w:r>
              <w:br/>
              <w:t xml:space="preserve">    printf(" = %d", sum);</w:t>
            </w:r>
            <w:r>
              <w:br/>
              <w:t>}</w:t>
            </w:r>
          </w:p>
        </w:tc>
      </w:tr>
    </w:tbl>
    <w:p w14:paraId="3F851945" w14:textId="2E369349" w:rsidR="00984C33" w:rsidRDefault="00984C33" w:rsidP="00081C78"/>
    <w:p w14:paraId="53CF4F1C" w14:textId="7B3D30C4" w:rsidR="00F85BBA" w:rsidRDefault="00F85BBA" w:rsidP="00081C78"/>
    <w:p w14:paraId="018EAC1F" w14:textId="77777777" w:rsidR="00984C33" w:rsidRDefault="00984C33" w:rsidP="00081C78"/>
    <w:p w14:paraId="644536D1" w14:textId="77777777" w:rsidR="00984C33" w:rsidRDefault="00984C33" w:rsidP="00081C78"/>
    <w:p w14:paraId="27A1C0CC" w14:textId="77777777" w:rsidR="00984C33" w:rsidRDefault="00984C33" w:rsidP="00081C78"/>
    <w:p w14:paraId="31995D7B" w14:textId="77777777" w:rsidR="00984C33" w:rsidRDefault="00984C33" w:rsidP="00081C78"/>
    <w:p w14:paraId="265B4936" w14:textId="77777777" w:rsidR="00984C33" w:rsidRDefault="00984C33" w:rsidP="00081C78"/>
    <w:p w14:paraId="022350F4" w14:textId="77777777" w:rsidR="00984C33" w:rsidRDefault="00984C33" w:rsidP="00081C78"/>
    <w:p w14:paraId="3CB06AE0" w14:textId="77777777" w:rsidR="00984C33" w:rsidRDefault="00984C33" w:rsidP="00081C78"/>
    <w:p w14:paraId="56E747B0" w14:textId="77777777" w:rsidR="00984C33" w:rsidRDefault="00984C33" w:rsidP="00081C78"/>
    <w:p w14:paraId="434EA503" w14:textId="77777777" w:rsidR="00984C33" w:rsidRDefault="00984C33" w:rsidP="00081C78"/>
    <w:p w14:paraId="69EF5261" w14:textId="77777777" w:rsidR="00984C33" w:rsidRDefault="00984C33" w:rsidP="00081C78"/>
    <w:p w14:paraId="10767ACF" w14:textId="77777777" w:rsidR="00984C33" w:rsidRDefault="00984C33" w:rsidP="00081C78"/>
    <w:p w14:paraId="64DA64B6" w14:textId="77777777" w:rsidR="00984C33" w:rsidRDefault="00984C33" w:rsidP="00081C78"/>
    <w:p w14:paraId="79CCF492" w14:textId="77777777" w:rsidR="00984C33" w:rsidRDefault="00984C33" w:rsidP="00081C78"/>
    <w:p w14:paraId="219F1434" w14:textId="77777777" w:rsidR="00984C33" w:rsidRDefault="00984C33" w:rsidP="00081C78"/>
    <w:p w14:paraId="402D7ED9" w14:textId="77777777" w:rsidR="00984C33" w:rsidRDefault="00984C33" w:rsidP="00081C78"/>
    <w:p w14:paraId="2F908BF9" w14:textId="77777777" w:rsidR="00984C33" w:rsidRDefault="00984C33" w:rsidP="00081C78"/>
    <w:p w14:paraId="70274647" w14:textId="77777777" w:rsidR="00F85BBA" w:rsidRDefault="00000000" w:rsidP="00081C78">
      <w:pPr>
        <w:pStyle w:val="Heading2"/>
      </w:pPr>
      <w:r>
        <w:lastRenderedPageBreak/>
        <w:t>PROG102.C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3ABEC98F" w14:textId="77777777">
        <w:tc>
          <w:tcPr>
            <w:tcW w:w="8640" w:type="dxa"/>
          </w:tcPr>
          <w:p w14:paraId="2DC0064F" w14:textId="77777777" w:rsidR="00F85BBA" w:rsidRDefault="00000000" w:rsidP="00081C78">
            <w:pPr>
              <w:spacing w:line="240" w:lineRule="exact"/>
            </w:pPr>
            <w:r>
              <w:t>// 1 +4 -9 +16 -25 +36 â€¦.+n2</w:t>
            </w:r>
            <w:r>
              <w:br/>
            </w:r>
            <w:r>
              <w:br/>
              <w:t>#include &lt;stdio.h&gt;</w:t>
            </w:r>
            <w:r>
              <w:br/>
              <w:t>void toggleOpsPower(int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toggleOpsPower(n);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toggleOpsPower(int n)</w:t>
            </w:r>
            <w:r>
              <w:br/>
              <w:t>{</w:t>
            </w:r>
            <w:r>
              <w:br/>
              <w:t xml:space="preserve">    int i, sum = 0, flag = 1;</w:t>
            </w:r>
            <w:r>
              <w:br/>
              <w:t xml:space="preserve">    for (i = 1; i &lt;= n; i++)</w:t>
            </w:r>
            <w:r>
              <w:br/>
              <w:t xml:space="preserve">    {</w:t>
            </w:r>
            <w:r>
              <w:br/>
              <w:t xml:space="preserve">        if (flag == 1)</w:t>
            </w:r>
            <w:r>
              <w:br/>
              <w:t xml:space="preserve">        {</w:t>
            </w:r>
            <w:r>
              <w:br/>
              <w:t xml:space="preserve">            sum = sum + (i * i);</w:t>
            </w:r>
            <w:r>
              <w:br/>
              <w:t xml:space="preserve">            printf("%d - ", i * i);</w:t>
            </w:r>
            <w:r>
              <w:br/>
              <w:t xml:space="preserve">            flag = 0;</w:t>
            </w:r>
            <w:r>
              <w:br/>
              <w:t xml:space="preserve">        }</w:t>
            </w:r>
            <w:r>
              <w:br/>
              <w:t xml:space="preserve">        else</w:t>
            </w:r>
            <w:r>
              <w:br/>
              <w:t xml:space="preserve">        {</w:t>
            </w:r>
            <w:r>
              <w:br/>
              <w:t xml:space="preserve">            sum = sum - (i * i);</w:t>
            </w:r>
            <w:r>
              <w:br/>
              <w:t xml:space="preserve">            printf("%d + ", i * i);</w:t>
            </w:r>
            <w:r>
              <w:br/>
              <w:t xml:space="preserve">            flag = 1;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  <w:t xml:space="preserve">    printf(" = %d", sum);</w:t>
            </w:r>
            <w:r>
              <w:br/>
              <w:t>}</w:t>
            </w:r>
            <w:r>
              <w:br/>
            </w:r>
          </w:p>
        </w:tc>
      </w:tr>
    </w:tbl>
    <w:p w14:paraId="44474A04" w14:textId="2DC5ED6C" w:rsidR="00984C33" w:rsidRDefault="00984C33" w:rsidP="00081C78"/>
    <w:p w14:paraId="1D321304" w14:textId="77777777" w:rsidR="00984C33" w:rsidRDefault="00984C33" w:rsidP="00081C78">
      <w:r>
        <w:br w:type="page"/>
      </w:r>
    </w:p>
    <w:p w14:paraId="12E9C8B8" w14:textId="77777777" w:rsidR="00F85BBA" w:rsidRDefault="00F85BBA" w:rsidP="00081C78"/>
    <w:p w14:paraId="7DEF57D6" w14:textId="77777777" w:rsidR="00F85BBA" w:rsidRDefault="00000000" w:rsidP="00081C78">
      <w:pPr>
        <w:pStyle w:val="Heading2"/>
      </w:pPr>
      <w:r>
        <w:t>PROG103.C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2805F40B" w14:textId="77777777">
        <w:tc>
          <w:tcPr>
            <w:tcW w:w="8640" w:type="dxa"/>
          </w:tcPr>
          <w:p w14:paraId="6209AB85" w14:textId="77777777" w:rsidR="00F85BBA" w:rsidRDefault="00000000" w:rsidP="00081C78">
            <w:pPr>
              <w:spacing w:line="240" w:lineRule="exact"/>
            </w:pPr>
            <w:r>
              <w:t>// 1! +2! +3! +4! +â€¦.n!</w:t>
            </w:r>
            <w:r>
              <w:br/>
            </w:r>
            <w:r>
              <w:br/>
              <w:t>#include &lt;stdio.h&gt;</w:t>
            </w:r>
            <w:r>
              <w:br/>
              <w:t>long int factorial(int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Number n : ");</w:t>
            </w:r>
            <w:r>
              <w:br/>
              <w:t xml:space="preserve">    scanf("%d", &amp;n);</w:t>
            </w:r>
            <w:r>
              <w:br/>
              <w:t xml:space="preserve">    printf("factorial = %d", factorial(n));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long int factorial(int n)</w:t>
            </w:r>
            <w:r>
              <w:br/>
              <w:t>{</w:t>
            </w:r>
            <w:r>
              <w:br/>
              <w:t xml:space="preserve">    if (n == 1)</w:t>
            </w:r>
            <w:r>
              <w:br/>
              <w:t xml:space="preserve">    {</w:t>
            </w:r>
            <w:r>
              <w:br/>
              <w:t xml:space="preserve">        return 1;</w:t>
            </w:r>
            <w:r>
              <w:br/>
              <w:t xml:space="preserve">    }</w:t>
            </w:r>
            <w:r>
              <w:br/>
              <w:t xml:space="preserve">    else</w:t>
            </w:r>
            <w:r>
              <w:br/>
              <w:t xml:space="preserve">    {</w:t>
            </w:r>
            <w:r>
              <w:br/>
              <w:t xml:space="preserve">        return n * factorial(n - 1);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077024F6" w14:textId="74F00BCE" w:rsidR="00984C33" w:rsidRDefault="00984C33" w:rsidP="00081C78"/>
    <w:p w14:paraId="3801C517" w14:textId="77777777" w:rsidR="00984C33" w:rsidRDefault="00984C33" w:rsidP="00081C78">
      <w:r>
        <w:br w:type="page"/>
      </w:r>
    </w:p>
    <w:p w14:paraId="36D7193D" w14:textId="77777777" w:rsidR="00F85BBA" w:rsidRDefault="00F85BBA" w:rsidP="00081C78"/>
    <w:p w14:paraId="7446B879" w14:textId="77777777" w:rsidR="00F85BBA" w:rsidRDefault="00000000" w:rsidP="00081C78">
      <w:pPr>
        <w:pStyle w:val="Heading2"/>
      </w:pPr>
      <w:r>
        <w:t>PROG104.C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5A37D1D2" w14:textId="77777777">
        <w:tc>
          <w:tcPr>
            <w:tcW w:w="8640" w:type="dxa"/>
          </w:tcPr>
          <w:p w14:paraId="581FE242" w14:textId="77777777" w:rsidR="00F85BBA" w:rsidRDefault="00000000" w:rsidP="00081C78">
            <w:pPr>
              <w:spacing w:line="240" w:lineRule="exact"/>
            </w:pPr>
            <w:r>
              <w:t>// 1/1! +1/2! +1/3! +â€¦.1/n!</w:t>
            </w:r>
            <w:r>
              <w:br/>
            </w:r>
            <w:r>
              <w:br/>
              <w:t>#include &lt;stdio.h&gt;</w:t>
            </w:r>
            <w:r>
              <w:br/>
              <w:t>void series(int n);</w:t>
            </w:r>
            <w:r>
              <w:br/>
              <w:t>long int factorial(int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series(n);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series(int n)</w:t>
            </w:r>
            <w:r>
              <w:br/>
              <w:t>{</w:t>
            </w:r>
            <w:r>
              <w:br/>
              <w:t xml:space="preserve">    int i;</w:t>
            </w:r>
            <w:r>
              <w:br/>
              <w:t xml:space="preserve">    float sum = 0;</w:t>
            </w:r>
            <w:r>
              <w:br/>
              <w:t xml:space="preserve">    for (i = 1; i &lt;= n; i++)</w:t>
            </w:r>
            <w:r>
              <w:br/>
              <w:t xml:space="preserve">    {</w:t>
            </w:r>
            <w:r>
              <w:br/>
              <w:t xml:space="preserve">        sum = (float)sum + 1.0 / factorial(i);</w:t>
            </w:r>
            <w:r>
              <w:br/>
              <w:t xml:space="preserve">        printf("1/%d + ", factorial(i));</w:t>
            </w:r>
            <w:r>
              <w:br/>
              <w:t xml:space="preserve">    }</w:t>
            </w:r>
            <w:r>
              <w:br/>
              <w:t xml:space="preserve">    printf(" = %.2f", sum);</w:t>
            </w:r>
            <w:r>
              <w:br/>
              <w:t>}</w:t>
            </w:r>
            <w:r>
              <w:br/>
              <w:t>long int factorial(int n)</w:t>
            </w:r>
            <w:r>
              <w:br/>
              <w:t>{</w:t>
            </w:r>
            <w:r>
              <w:br/>
              <w:t xml:space="preserve">    if (n == 1)</w:t>
            </w:r>
            <w:r>
              <w:br/>
              <w:t xml:space="preserve">    {</w:t>
            </w:r>
            <w:r>
              <w:br/>
              <w:t xml:space="preserve">        return 1;</w:t>
            </w:r>
            <w:r>
              <w:br/>
              <w:t xml:space="preserve">    }</w:t>
            </w:r>
            <w:r>
              <w:br/>
              <w:t xml:space="preserve">    else</w:t>
            </w:r>
            <w:r>
              <w:br/>
              <w:t xml:space="preserve">    {</w:t>
            </w:r>
            <w:r>
              <w:br/>
              <w:t xml:space="preserve">        return n * factorial(n - 1);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</w:tc>
      </w:tr>
    </w:tbl>
    <w:p w14:paraId="2A7948F2" w14:textId="7034E20E" w:rsidR="00984C33" w:rsidRDefault="00984C33" w:rsidP="00081C78"/>
    <w:p w14:paraId="37D11565" w14:textId="77777777" w:rsidR="00984C33" w:rsidRDefault="00984C33" w:rsidP="00081C78">
      <w:r>
        <w:br w:type="page"/>
      </w:r>
    </w:p>
    <w:p w14:paraId="1A1D46E1" w14:textId="77777777" w:rsidR="00F85BBA" w:rsidRDefault="00F85BBA" w:rsidP="00081C78"/>
    <w:p w14:paraId="09F035B9" w14:textId="77777777" w:rsidR="00F85BBA" w:rsidRDefault="00000000" w:rsidP="00081C78">
      <w:pPr>
        <w:pStyle w:val="Heading2"/>
      </w:pPr>
      <w:r>
        <w:t>PROG105.C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281D49CF" w14:textId="77777777">
        <w:tc>
          <w:tcPr>
            <w:tcW w:w="8640" w:type="dxa"/>
          </w:tcPr>
          <w:p w14:paraId="5F49AA76" w14:textId="77777777" w:rsidR="00F85BBA" w:rsidRDefault="00000000" w:rsidP="00081C78">
            <w:pPr>
              <w:spacing w:line="240" w:lineRule="exact"/>
            </w:pPr>
            <w:r>
              <w:t>// 1/22 + 1/42 + 1/62 + 1/82 + â€¦.+n</w:t>
            </w:r>
            <w:r>
              <w:br/>
            </w:r>
            <w:r>
              <w:br/>
              <w:t>#include &lt;stdio.h&gt;</w:t>
            </w:r>
            <w:r>
              <w:br/>
              <w:t>void series(int n);</w:t>
            </w:r>
            <w:r>
              <w:br/>
              <w:t>long int factorial(int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if (n &lt; 22)</w:t>
            </w:r>
            <w:r>
              <w:br/>
              <w:t xml:space="preserve">    {</w:t>
            </w:r>
            <w:r>
              <w:br/>
              <w:t xml:space="preserve">        printf("pleaser enter 22 or higher");</w:t>
            </w:r>
            <w:r>
              <w:br/>
              <w:t xml:space="preserve">    }</w:t>
            </w:r>
            <w:r>
              <w:br/>
              <w:t xml:space="preserve">    else</w:t>
            </w:r>
            <w:r>
              <w:br/>
              <w:t xml:space="preserve">    {</w:t>
            </w:r>
            <w:r>
              <w:br/>
              <w:t xml:space="preserve">        series(n);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series(int n)</w:t>
            </w:r>
            <w:r>
              <w:br/>
              <w:t>{</w:t>
            </w:r>
            <w:r>
              <w:br/>
              <w:t xml:space="preserve">    int i;</w:t>
            </w:r>
            <w:r>
              <w:br/>
              <w:t xml:space="preserve">    float sum = 0;</w:t>
            </w:r>
            <w:r>
              <w:br/>
              <w:t xml:space="preserve">    for (i = 22; i &lt;= n; i = i + 20)</w:t>
            </w:r>
            <w:r>
              <w:br/>
              <w:t xml:space="preserve">    {</w:t>
            </w:r>
            <w:r>
              <w:br/>
              <w:t xml:space="preserve">        sum = sum + 1.0 / i;</w:t>
            </w:r>
            <w:r>
              <w:br/>
              <w:t xml:space="preserve">        printf("1/%d + ", i);</w:t>
            </w:r>
            <w:r>
              <w:br/>
              <w:t xml:space="preserve">    }</w:t>
            </w:r>
            <w:r>
              <w:br/>
              <w:t xml:space="preserve">    printf("= %.2f", sum);</w:t>
            </w:r>
            <w:r>
              <w:br/>
              <w:t>}</w:t>
            </w:r>
            <w:r>
              <w:br/>
              <w:t>long int factorial(int n)</w:t>
            </w:r>
            <w:r>
              <w:br/>
              <w:t>{</w:t>
            </w:r>
            <w:r>
              <w:br/>
              <w:t xml:space="preserve">    if (n == 1)</w:t>
            </w:r>
            <w:r>
              <w:br/>
              <w:t xml:space="preserve">    {</w:t>
            </w:r>
            <w:r>
              <w:br/>
              <w:t xml:space="preserve">        return 1;</w:t>
            </w:r>
            <w:r>
              <w:br/>
              <w:t xml:space="preserve">    }</w:t>
            </w:r>
            <w:r>
              <w:br/>
              <w:t xml:space="preserve">    else</w:t>
            </w:r>
            <w:r>
              <w:br/>
              <w:t xml:space="preserve">    {</w:t>
            </w:r>
            <w:r>
              <w:br/>
              <w:t xml:space="preserve">        return n * factorial(n - 1);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</w:tc>
      </w:tr>
    </w:tbl>
    <w:p w14:paraId="726A6999" w14:textId="77777777" w:rsidR="00984C33" w:rsidRDefault="00984C33" w:rsidP="00081C78">
      <w:pPr>
        <w:pStyle w:val="Heading2"/>
        <w:rPr>
          <w:rFonts w:ascii="Courier New" w:eastAsiaTheme="minorEastAsia" w:hAnsi="Courier New" w:cstheme="minorBidi"/>
          <w:b w:val="0"/>
          <w:bCs w:val="0"/>
          <w:color w:val="auto"/>
          <w:sz w:val="20"/>
          <w:szCs w:val="22"/>
        </w:rPr>
      </w:pPr>
    </w:p>
    <w:p w14:paraId="075807B4" w14:textId="77777777" w:rsidR="00984C33" w:rsidRDefault="00984C33" w:rsidP="00081C78">
      <w:r>
        <w:rPr>
          <w:b/>
          <w:bCs/>
        </w:rPr>
        <w:br w:type="page"/>
      </w:r>
    </w:p>
    <w:p w14:paraId="0FB9DF4D" w14:textId="77620B4A" w:rsidR="00F85BBA" w:rsidRDefault="00000000" w:rsidP="00081C78">
      <w:pPr>
        <w:pStyle w:val="Heading2"/>
      </w:pPr>
      <w:r>
        <w:lastRenderedPageBreak/>
        <w:t>PROG106.C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02E3070B" w14:textId="77777777">
        <w:tc>
          <w:tcPr>
            <w:tcW w:w="8640" w:type="dxa"/>
          </w:tcPr>
          <w:p w14:paraId="68B856B3" w14:textId="77777777" w:rsidR="00F85BBA" w:rsidRDefault="00000000" w:rsidP="00081C78">
            <w:pPr>
              <w:spacing w:line="240" w:lineRule="exact"/>
            </w:pPr>
            <w:r>
              <w:t>// X + X^2/2! + X^3/3! + X^4/4! + â€¦.+n</w:t>
            </w:r>
            <w:r>
              <w:br/>
            </w:r>
            <w:r>
              <w:br/>
              <w:t>#include &lt;stdio.h&gt;</w:t>
            </w:r>
            <w:r>
              <w:br/>
              <w:t>#include &lt;math.h&gt;</w:t>
            </w:r>
            <w:r>
              <w:br/>
              <w:t>long int factorial(int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n, i;</w:t>
            </w:r>
            <w:r>
              <w:br/>
              <w:t xml:space="preserve">    float x, sum = 0;</w:t>
            </w:r>
            <w:r>
              <w:br/>
            </w:r>
            <w:r>
              <w:br/>
              <w:t xml:space="preserve">    printf("Enter the value of X: ");</w:t>
            </w:r>
            <w:r>
              <w:br/>
              <w:t xml:space="preserve">    scanf("%f", &amp;x);</w:t>
            </w:r>
            <w:r>
              <w:br/>
              <w:t xml:space="preserve">    printf("Enter the number of terms (n): ");</w:t>
            </w:r>
            <w:r>
              <w:br/>
              <w:t xml:space="preserve">    scanf("%d", &amp;n);</w:t>
            </w:r>
            <w:r>
              <w:br/>
            </w:r>
            <w:r>
              <w:br/>
              <w:t xml:space="preserve">    for (i = 1; i &lt;= n; i++)</w:t>
            </w:r>
            <w:r>
              <w:br/>
              <w:t xml:space="preserve">    {</w:t>
            </w:r>
            <w:r>
              <w:br/>
              <w:t xml:space="preserve">        sum += (pow(x, i)) / factorial(i);</w:t>
            </w:r>
            <w:r>
              <w:br/>
              <w:t xml:space="preserve">        printf("%d^2/%d! + ", x, i);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printf("= %.2f", sum);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long int factorial(int num)</w:t>
            </w:r>
            <w:r>
              <w:br/>
              <w:t>{</w:t>
            </w:r>
            <w:r>
              <w:br/>
              <w:t xml:space="preserve">    if (num == 1)</w:t>
            </w:r>
            <w:r>
              <w:br/>
              <w:t xml:space="preserve">    {</w:t>
            </w:r>
            <w:r>
              <w:br/>
              <w:t xml:space="preserve">        return 1;</w:t>
            </w:r>
            <w:r>
              <w:br/>
              <w:t xml:space="preserve">    }</w:t>
            </w:r>
            <w:r>
              <w:br/>
              <w:t xml:space="preserve">    else</w:t>
            </w:r>
            <w:r>
              <w:br/>
              <w:t xml:space="preserve">    {</w:t>
            </w:r>
            <w:r>
              <w:br/>
              <w:t xml:space="preserve">        return num * factorial(num - 1);</w:t>
            </w:r>
            <w:r>
              <w:br/>
              <w:t xml:space="preserve">    }</w:t>
            </w:r>
            <w:r>
              <w:br/>
              <w:t>}</w:t>
            </w:r>
          </w:p>
        </w:tc>
      </w:tr>
    </w:tbl>
    <w:p w14:paraId="5A91E7B1" w14:textId="7D531CFC" w:rsidR="00984C33" w:rsidRDefault="00984C33" w:rsidP="00081C78"/>
    <w:p w14:paraId="788BFA03" w14:textId="77777777" w:rsidR="00984C33" w:rsidRDefault="00984C33" w:rsidP="00081C78">
      <w:r>
        <w:br w:type="page"/>
      </w:r>
    </w:p>
    <w:p w14:paraId="55E99702" w14:textId="77777777" w:rsidR="00F85BBA" w:rsidRDefault="00F85BBA" w:rsidP="00081C78"/>
    <w:p w14:paraId="2A726212" w14:textId="77777777" w:rsidR="00F85BBA" w:rsidRDefault="00000000" w:rsidP="00081C78">
      <w:pPr>
        <w:pStyle w:val="Heading2"/>
      </w:pPr>
      <w:r>
        <w:t>PROG107.C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22842AFB" w14:textId="77777777">
        <w:tc>
          <w:tcPr>
            <w:tcW w:w="8640" w:type="dxa"/>
          </w:tcPr>
          <w:p w14:paraId="0129252F" w14:textId="77777777" w:rsidR="00F85BBA" w:rsidRDefault="00000000" w:rsidP="00081C78">
            <w:pPr>
              <w:spacing w:line="240" w:lineRule="exact"/>
            </w:pPr>
            <w:r>
              <w:t>// X + X^3/3! + X^5/5! + X^7/7! + â€¦.+n</w:t>
            </w:r>
            <w:r>
              <w:br/>
            </w:r>
            <w:r>
              <w:br/>
              <w:t>#include &lt;stdio.h&gt;</w:t>
            </w:r>
            <w:r>
              <w:br/>
              <w:t>#include &lt;math.h&gt;</w:t>
            </w:r>
            <w:r>
              <w:br/>
              <w:t>long int factorial(int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n, i;</w:t>
            </w:r>
            <w:r>
              <w:br/>
              <w:t xml:space="preserve">    float x, sum = 0;</w:t>
            </w:r>
            <w:r>
              <w:br/>
            </w:r>
            <w:r>
              <w:br/>
              <w:t xml:space="preserve">    printf("Enter the value of X: ");</w:t>
            </w:r>
            <w:r>
              <w:br/>
              <w:t xml:space="preserve">    scanf("%f", &amp;x);</w:t>
            </w:r>
            <w:r>
              <w:br/>
              <w:t xml:space="preserve">    printf("Enter the number of terms (n): ");</w:t>
            </w:r>
            <w:r>
              <w:br/>
              <w:t xml:space="preserve">    scanf("%d", &amp;n);</w:t>
            </w:r>
            <w:r>
              <w:br/>
            </w:r>
            <w:r>
              <w:br/>
              <w:t xml:space="preserve">    for (int i = 1; i &lt;= n; i += 2)</w:t>
            </w:r>
            <w:r>
              <w:br/>
              <w:t xml:space="preserve">    {</w:t>
            </w:r>
            <w:r>
              <w:br/>
              <w:t xml:space="preserve">        sum += pow(x, i) / factorial(i);</w:t>
            </w:r>
            <w:r>
              <w:br/>
              <w:t xml:space="preserve">        printf("%.2f ^ %d /%d! + ", x, i, i);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printf("= %.2f", sum);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long int factorial(int num)</w:t>
            </w:r>
            <w:r>
              <w:br/>
              <w:t>{</w:t>
            </w:r>
            <w:r>
              <w:br/>
              <w:t xml:space="preserve">    if (num == 1)</w:t>
            </w:r>
            <w:r>
              <w:br/>
              <w:t xml:space="preserve">    {</w:t>
            </w:r>
            <w:r>
              <w:br/>
              <w:t xml:space="preserve">        return 1;</w:t>
            </w:r>
            <w:r>
              <w:br/>
              <w:t xml:space="preserve">    }</w:t>
            </w:r>
            <w:r>
              <w:br/>
              <w:t xml:space="preserve">    else</w:t>
            </w:r>
            <w:r>
              <w:br/>
              <w:t xml:space="preserve">    {</w:t>
            </w:r>
            <w:r>
              <w:br/>
              <w:t xml:space="preserve">        return num * factorial(num - 1);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</w:p>
        </w:tc>
      </w:tr>
    </w:tbl>
    <w:p w14:paraId="4371ADC9" w14:textId="6350B5FF" w:rsidR="00984C33" w:rsidRDefault="00984C33" w:rsidP="00081C78"/>
    <w:p w14:paraId="2A62F60B" w14:textId="77777777" w:rsidR="00984C33" w:rsidRDefault="00984C33" w:rsidP="00081C78">
      <w:r>
        <w:br w:type="page"/>
      </w:r>
    </w:p>
    <w:p w14:paraId="6FA335B8" w14:textId="77777777" w:rsidR="00F85BBA" w:rsidRDefault="00F85BBA" w:rsidP="00081C78"/>
    <w:p w14:paraId="7B24CBC0" w14:textId="77777777" w:rsidR="00F85BBA" w:rsidRDefault="00000000" w:rsidP="00081C78">
      <w:pPr>
        <w:pStyle w:val="Heading2"/>
      </w:pPr>
      <w:r>
        <w:t>PROG108.C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786498BB" w14:textId="77777777">
        <w:tc>
          <w:tcPr>
            <w:tcW w:w="8640" w:type="dxa"/>
          </w:tcPr>
          <w:p w14:paraId="4DA97119" w14:textId="77777777" w:rsidR="00F85BBA" w:rsidRDefault="00000000" w:rsidP="00081C78">
            <w:pPr>
              <w:spacing w:line="240" w:lineRule="exact"/>
            </w:pPr>
            <w:r>
              <w:t>// x +x^2 +x^3 +x^4 +â€¦.+x^n</w:t>
            </w:r>
            <w:r>
              <w:br/>
            </w:r>
            <w:r>
              <w:br/>
              <w:t>#include &lt;stdio.h&gt;</w:t>
            </w:r>
            <w:r>
              <w:br/>
              <w:t>#include &lt;math.h&gt;</w:t>
            </w:r>
            <w:r>
              <w:br/>
            </w:r>
            <w:r>
              <w:br/>
              <w:t>void series(int x, 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x, n;</w:t>
            </w:r>
            <w:r>
              <w:br/>
              <w:t xml:space="preserve">    printf("Enter the X : ");</w:t>
            </w:r>
            <w:r>
              <w:br/>
              <w:t xml:space="preserve">    scanf("%d", &amp;x);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series(x, 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series(int x, int n)</w:t>
            </w:r>
            <w:r>
              <w:br/>
              <w:t>{</w:t>
            </w:r>
            <w:r>
              <w:br/>
              <w:t xml:space="preserve">    int i, sum = 0;</w:t>
            </w:r>
            <w:r>
              <w:br/>
              <w:t xml:space="preserve">    for (i = 1; i &lt;= n; i++)</w:t>
            </w:r>
            <w:r>
              <w:br/>
              <w:t xml:space="preserve">    {</w:t>
            </w:r>
            <w:r>
              <w:br/>
              <w:t xml:space="preserve">        sum = sum + pow(x, i);</w:t>
            </w:r>
            <w:r>
              <w:br/>
              <w:t xml:space="preserve">        printf("%.0f + ", pow(x, i));</w:t>
            </w:r>
            <w:r>
              <w:br/>
              <w:t xml:space="preserve">    }</w:t>
            </w:r>
            <w:r>
              <w:br/>
              <w:t xml:space="preserve">    printf("= %d", sum);</w:t>
            </w:r>
            <w:r>
              <w:br/>
              <w:t>}</w:t>
            </w:r>
          </w:p>
        </w:tc>
      </w:tr>
    </w:tbl>
    <w:p w14:paraId="4644372B" w14:textId="77777777" w:rsidR="00F85BBA" w:rsidRDefault="00F85BBA" w:rsidP="00081C78"/>
    <w:p w14:paraId="42054290" w14:textId="77777777" w:rsidR="00F85BBA" w:rsidRDefault="00000000" w:rsidP="00081C78">
      <w:pPr>
        <w:pStyle w:val="Heading2"/>
      </w:pPr>
      <w:r>
        <w:t>PROG109.C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0ABA7B36" w14:textId="77777777">
        <w:tc>
          <w:tcPr>
            <w:tcW w:w="8640" w:type="dxa"/>
          </w:tcPr>
          <w:p w14:paraId="5ED77543" w14:textId="77777777" w:rsidR="00F85BBA" w:rsidRDefault="00000000" w:rsidP="00081C78">
            <w:pPr>
              <w:spacing w:line="240" w:lineRule="exact"/>
            </w:pPr>
            <w:r>
              <w:t>// 1 +2 +4 +8 +16 +32 +â€¦.n terms</w:t>
            </w:r>
            <w:r>
              <w:br/>
            </w:r>
            <w:r>
              <w:br/>
              <w:t>#include &lt;stdio.h&gt;</w:t>
            </w:r>
            <w:r>
              <w:br/>
            </w:r>
            <w:r>
              <w:br/>
              <w:t>void sumPlusNumDouble(int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sumPlusNumDouble(n);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sumPlusNumDouble(int n)</w:t>
            </w:r>
            <w:r>
              <w:br/>
              <w:t>{</w:t>
            </w:r>
            <w:r>
              <w:br/>
              <w:t xml:space="preserve">    int sum = 0, i;</w:t>
            </w:r>
            <w:r>
              <w:br/>
              <w:t xml:space="preserve">    for (i = 1; i &lt;= n; i = i + i)</w:t>
            </w:r>
            <w:r>
              <w:br/>
              <w:t xml:space="preserve">    {</w:t>
            </w:r>
            <w:r>
              <w:br/>
              <w:t xml:space="preserve">        sum += i;</w:t>
            </w:r>
            <w:r>
              <w:br/>
              <w:t xml:space="preserve">        printf("%d + ", i);</w:t>
            </w:r>
            <w:r>
              <w:br/>
              <w:t xml:space="preserve">    }</w:t>
            </w:r>
            <w:r>
              <w:br/>
              <w:t xml:space="preserve">    printf("= %d", sum);</w:t>
            </w:r>
            <w:r>
              <w:br/>
              <w:t>}</w:t>
            </w:r>
            <w:r>
              <w:br/>
            </w:r>
          </w:p>
        </w:tc>
      </w:tr>
    </w:tbl>
    <w:p w14:paraId="2F15815D" w14:textId="77777777" w:rsidR="00F85BBA" w:rsidRDefault="00F85BBA" w:rsidP="00081C78"/>
    <w:p w14:paraId="67108FD8" w14:textId="77777777" w:rsidR="00F85BBA" w:rsidRDefault="00000000" w:rsidP="00081C78">
      <w:pPr>
        <w:pStyle w:val="Heading2"/>
      </w:pPr>
      <w:r>
        <w:lastRenderedPageBreak/>
        <w:t>PROG110.C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0AADC1BE" w14:textId="77777777">
        <w:tc>
          <w:tcPr>
            <w:tcW w:w="8640" w:type="dxa"/>
          </w:tcPr>
          <w:p w14:paraId="016B411E" w14:textId="77777777" w:rsidR="00F85BBA" w:rsidRDefault="00000000" w:rsidP="00081C78">
            <w:pPr>
              <w:spacing w:line="240" w:lineRule="exact"/>
            </w:pPr>
            <w:r>
              <w:t>// 1 +1/4 +1/9 +1/16 +â€¦.n terms</w:t>
            </w:r>
            <w:r>
              <w:br/>
            </w:r>
            <w:r>
              <w:br/>
              <w:t>#include &lt;stdio.h&gt;</w:t>
            </w:r>
            <w:r>
              <w:br/>
              <w:t>void series(int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series(n);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series(int n)</w:t>
            </w:r>
            <w:r>
              <w:br/>
              <w:t>{</w:t>
            </w:r>
            <w:r>
              <w:br/>
              <w:t xml:space="preserve">    int i;</w:t>
            </w:r>
            <w:r>
              <w:br/>
              <w:t xml:space="preserve">    float sum = 0;</w:t>
            </w:r>
            <w:r>
              <w:br/>
              <w:t xml:space="preserve">    for (int i = 1; i &lt;= n; i++)</w:t>
            </w:r>
            <w:r>
              <w:br/>
              <w:t xml:space="preserve">    {</w:t>
            </w:r>
            <w:r>
              <w:br/>
              <w:t xml:space="preserve">        sum += 1.0 / (i * i);</w:t>
            </w:r>
            <w:r>
              <w:br/>
              <w:t xml:space="preserve">        printf("1/%d + ", i * i);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printf("= %.2f\n", sum);</w:t>
            </w:r>
            <w:r>
              <w:br/>
              <w:t>}</w:t>
            </w:r>
          </w:p>
        </w:tc>
      </w:tr>
    </w:tbl>
    <w:p w14:paraId="46EE3F16" w14:textId="06C985F0" w:rsidR="00984C33" w:rsidRDefault="00984C33" w:rsidP="00081C78"/>
    <w:p w14:paraId="7C23F55E" w14:textId="77777777" w:rsidR="00984C33" w:rsidRDefault="00984C33" w:rsidP="00081C78">
      <w:r>
        <w:br w:type="page"/>
      </w:r>
    </w:p>
    <w:p w14:paraId="7451F24E" w14:textId="77777777" w:rsidR="00F85BBA" w:rsidRDefault="00F85BBA" w:rsidP="00081C78"/>
    <w:p w14:paraId="3CF702A6" w14:textId="77777777" w:rsidR="00F85BBA" w:rsidRDefault="00000000" w:rsidP="00081C78">
      <w:pPr>
        <w:pStyle w:val="Heading2"/>
      </w:pPr>
      <w:r>
        <w:t>PROG111.C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4B8B0D11" w14:textId="77777777">
        <w:tc>
          <w:tcPr>
            <w:tcW w:w="8640" w:type="dxa"/>
          </w:tcPr>
          <w:p w14:paraId="6B2D7FC1" w14:textId="77777777" w:rsidR="00F85BBA" w:rsidRDefault="00000000" w:rsidP="00081C78">
            <w:pPr>
              <w:spacing w:line="240" w:lineRule="exact"/>
            </w:pPr>
            <w:r>
              <w:t>// 1 / 12 - 1 / 22 + 1 / 32 - 1 / 42 +â€¦.n terms</w:t>
            </w:r>
            <w:r>
              <w:br/>
              <w:t>#include &lt;stdio.h&gt;</w:t>
            </w:r>
            <w:r>
              <w:br/>
              <w:t>#include &lt;math.h&gt;</w:t>
            </w:r>
            <w:r>
              <w:br/>
              <w:t>void series(int n);</w:t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printf("Enter the N : ");</w:t>
            </w:r>
            <w:r>
              <w:br/>
              <w:t xml:space="preserve">    scanf("%d", &amp;n);</w:t>
            </w:r>
            <w:r>
              <w:br/>
              <w:t xml:space="preserve">    series(n);</w:t>
            </w:r>
            <w:r>
              <w:br/>
              <w:t xml:space="preserve">    return 0;</w:t>
            </w:r>
            <w:r>
              <w:br/>
              <w:t>}</w:t>
            </w:r>
            <w:r>
              <w:br/>
              <w:t>void series(int n)</w:t>
            </w:r>
            <w:r>
              <w:br/>
              <w:t>{</w:t>
            </w:r>
            <w:r>
              <w:br/>
              <w:t xml:space="preserve">    float sum = 0;</w:t>
            </w:r>
            <w:r>
              <w:br/>
              <w:t xml:space="preserve">    int i, flag = 1;</w:t>
            </w:r>
            <w:r>
              <w:br/>
              <w:t xml:space="preserve">    for (i = 1; i &lt;= n; i++)</w:t>
            </w:r>
            <w:r>
              <w:br/>
              <w:t xml:space="preserve">    {</w:t>
            </w:r>
            <w:r>
              <w:br/>
              <w:t xml:space="preserve">        if (flag == 1)</w:t>
            </w:r>
            <w:r>
              <w:br/>
              <w:t xml:space="preserve">        {</w:t>
            </w:r>
            <w:r>
              <w:br/>
              <w:t xml:space="preserve">            flag = 0;</w:t>
            </w:r>
            <w:r>
              <w:br/>
              <w:t xml:space="preserve">            sum = sum + 1.0 / pow(i, 2);</w:t>
            </w:r>
            <w:r>
              <w:br/>
              <w:t xml:space="preserve">            printf("1/%.1f - ", pow(i, 2));</w:t>
            </w:r>
            <w:r>
              <w:br/>
              <w:t xml:space="preserve">        }</w:t>
            </w:r>
            <w:r>
              <w:br/>
              <w:t xml:space="preserve">        else</w:t>
            </w:r>
            <w:r>
              <w:br/>
              <w:t xml:space="preserve">        {</w:t>
            </w:r>
            <w:r>
              <w:br/>
              <w:t xml:space="preserve">            flag = 1;</w:t>
            </w:r>
            <w:r>
              <w:br/>
              <w:t xml:space="preserve">            sum = sum - 1.0 / pow(i, 2);</w:t>
            </w:r>
            <w:r>
              <w:br/>
              <w:t xml:space="preserve">            printf("1/%f + ", pow(i, 2));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printf("The sum of the series is: %.6f\n", sum);</w:t>
            </w:r>
            <w:r>
              <w:br/>
              <w:t>}</w:t>
            </w:r>
          </w:p>
        </w:tc>
      </w:tr>
    </w:tbl>
    <w:p w14:paraId="30812C0E" w14:textId="2F9764A1" w:rsidR="00984C33" w:rsidRDefault="00984C33" w:rsidP="00081C78"/>
    <w:p w14:paraId="459CE8AF" w14:textId="223510A0" w:rsidR="00984C33" w:rsidRDefault="00984C33" w:rsidP="00081C78">
      <w:r>
        <w:br w:type="page"/>
      </w:r>
    </w:p>
    <w:p w14:paraId="68CB93A1" w14:textId="77777777" w:rsidR="00F85BBA" w:rsidRDefault="00F85BBA" w:rsidP="00081C78"/>
    <w:p w14:paraId="6683D79F" w14:textId="77777777" w:rsidR="00F85BBA" w:rsidRDefault="00000000" w:rsidP="00081C78">
      <w:pPr>
        <w:pStyle w:val="Heading2"/>
      </w:pPr>
      <w:r>
        <w:t>PROG112.C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85BBA" w14:paraId="271879F6" w14:textId="77777777">
        <w:tc>
          <w:tcPr>
            <w:tcW w:w="8640" w:type="dxa"/>
          </w:tcPr>
          <w:p w14:paraId="6AF3D3FD" w14:textId="77777777" w:rsidR="00F85BBA" w:rsidRDefault="00000000" w:rsidP="00081C78">
            <w:pPr>
              <w:spacing w:line="240" w:lineRule="exact"/>
            </w:pPr>
            <w:r>
              <w:t>// S = x + (x2 / 2 !) + (x4 / 4 !) + (x6 / 6 !) +â€¦.+ (xn / n !)</w:t>
            </w:r>
            <w:r>
              <w:br/>
              <w:t>#include &lt;stdio.h&gt;</w:t>
            </w:r>
            <w:r>
              <w:br/>
              <w:t>#include &lt;math.h&gt;</w:t>
            </w:r>
            <w:r>
              <w:br/>
            </w:r>
            <w:r>
              <w:br/>
              <w:t>long int factorial(int n);</w:t>
            </w:r>
            <w:r>
              <w:br/>
              <w:t>void series(float x, int n);</w:t>
            </w:r>
            <w:r>
              <w:br/>
            </w:r>
            <w:r>
              <w:br/>
              <w:t>int main()</w:t>
            </w:r>
            <w:r>
              <w:br/>
              <w:t>{</w:t>
            </w:r>
            <w:r>
              <w:br/>
              <w:t xml:space="preserve">    int n;</w:t>
            </w:r>
            <w:r>
              <w:br/>
              <w:t xml:space="preserve">    float x;</w:t>
            </w:r>
            <w:r>
              <w:br/>
            </w:r>
            <w:r>
              <w:br/>
              <w:t xml:space="preserve">    printf("Enter the X: ");</w:t>
            </w:r>
            <w:r>
              <w:br/>
              <w:t xml:space="preserve">    scanf("%f", &amp;x);</w:t>
            </w:r>
            <w:r>
              <w:br/>
              <w:t xml:space="preserve">    printf("Enter the N: ");</w:t>
            </w:r>
            <w:r>
              <w:br/>
              <w:t xml:space="preserve">    scanf("%d", &amp;n);</w:t>
            </w:r>
            <w:r>
              <w:br/>
            </w:r>
            <w:r>
              <w:br/>
              <w:t xml:space="preserve">    if (n &lt; 0)</w:t>
            </w:r>
            <w:r>
              <w:br/>
              <w:t xml:space="preserve">    {</w:t>
            </w:r>
            <w:r>
              <w:br/>
              <w:t xml:space="preserve">        printf("N should be a non-negative integer.\n");</w:t>
            </w:r>
            <w:r>
              <w:br/>
              <w:t xml:space="preserve">        return 1;</w:t>
            </w:r>
            <w:r>
              <w:br/>
              <w:t xml:space="preserve">    }</w:t>
            </w:r>
            <w:r>
              <w:br/>
            </w:r>
            <w:r>
              <w:br/>
              <w:t xml:space="preserve">    series(x, n);</w:t>
            </w:r>
            <w:r>
              <w:br/>
            </w:r>
            <w:r>
              <w:br/>
              <w:t xml:space="preserve">    return 0;</w:t>
            </w:r>
            <w:r>
              <w:br/>
              <w:t>}</w:t>
            </w:r>
            <w:r>
              <w:br/>
            </w:r>
            <w:r>
              <w:br/>
              <w:t>long int factorial(int n)</w:t>
            </w:r>
            <w:r>
              <w:br/>
              <w:t>{</w:t>
            </w:r>
            <w:r>
              <w:br/>
              <w:t xml:space="preserve">    if (n == 0 || n == 1)</w:t>
            </w:r>
            <w:r>
              <w:br/>
              <w:t xml:space="preserve">    {</w:t>
            </w:r>
            <w:r>
              <w:br/>
              <w:t xml:space="preserve">        return 1;</w:t>
            </w:r>
            <w:r>
              <w:br/>
              <w:t xml:space="preserve">    }</w:t>
            </w:r>
            <w:r>
              <w:br/>
              <w:t xml:space="preserve">    else</w:t>
            </w:r>
            <w:r>
              <w:br/>
              <w:t xml:space="preserve">    {</w:t>
            </w:r>
            <w:r>
              <w:br/>
              <w:t xml:space="preserve">        return n * factorial(n - 1);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  <w:t>void series(float x, int n)</w:t>
            </w:r>
            <w:r>
              <w:br/>
              <w:t>{</w:t>
            </w:r>
            <w:r>
              <w:br/>
              <w:t xml:space="preserve">    int i;</w:t>
            </w:r>
            <w:r>
              <w:br/>
              <w:t xml:space="preserve">    float sum = 0;</w:t>
            </w:r>
            <w:r>
              <w:br/>
            </w:r>
            <w:r>
              <w:br/>
              <w:t xml:space="preserve">    for (i = 0; i &lt;= n; i += 2)</w:t>
            </w:r>
            <w:r>
              <w:br/>
              <w:t xml:space="preserve">    {</w:t>
            </w:r>
            <w:r>
              <w:br/>
              <w:t xml:space="preserve">        float term = pow(x, i) / factorial(i);</w:t>
            </w:r>
            <w:r>
              <w:br/>
              <w:t xml:space="preserve">        sum += term;</w:t>
            </w:r>
            <w:r>
              <w:br/>
              <w:t xml:space="preserve">        printf("%.2f / %d! ", pow(x, i), factorial(i));</w:t>
            </w:r>
            <w:r>
              <w:br/>
              <w:t xml:space="preserve">        if (i != n &amp;&amp; i + 2 &lt;= n)</w:t>
            </w:r>
            <w:r>
              <w:br/>
              <w:t xml:space="preserve">        {</w:t>
            </w:r>
            <w:r>
              <w:br/>
              <w:t xml:space="preserve">            printf("+ ");</w:t>
            </w:r>
            <w:r>
              <w:br/>
              <w:t xml:space="preserve">        }</w:t>
            </w:r>
            <w:r>
              <w:br/>
              <w:t xml:space="preserve">    }</w:t>
            </w:r>
            <w:r>
              <w:br/>
            </w:r>
            <w:r>
              <w:lastRenderedPageBreak/>
              <w:br/>
              <w:t xml:space="preserve">    printf("= %.6f\n", sum);</w:t>
            </w:r>
            <w:r>
              <w:br/>
              <w:t>}</w:t>
            </w:r>
            <w:r>
              <w:br/>
            </w:r>
          </w:p>
        </w:tc>
      </w:tr>
    </w:tbl>
    <w:p w14:paraId="710B9F51" w14:textId="77777777" w:rsidR="00F85BBA" w:rsidRDefault="00F85BBA" w:rsidP="00081C78"/>
    <w:sectPr w:rsidR="00F85BBA" w:rsidSect="00984C3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99787" w14:textId="77777777" w:rsidR="00CC2276" w:rsidRDefault="00CC2276" w:rsidP="00081C78">
      <w:pPr>
        <w:spacing w:after="0" w:line="240" w:lineRule="auto"/>
      </w:pPr>
      <w:r>
        <w:separator/>
      </w:r>
    </w:p>
  </w:endnote>
  <w:endnote w:type="continuationSeparator" w:id="0">
    <w:p w14:paraId="53C9235D" w14:textId="77777777" w:rsidR="00CC2276" w:rsidRDefault="00CC2276" w:rsidP="0008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81574" w14:textId="77777777" w:rsidR="00CC2276" w:rsidRDefault="00CC2276" w:rsidP="00081C78">
      <w:pPr>
        <w:spacing w:after="0" w:line="240" w:lineRule="auto"/>
      </w:pPr>
      <w:r>
        <w:separator/>
      </w:r>
    </w:p>
  </w:footnote>
  <w:footnote w:type="continuationSeparator" w:id="0">
    <w:p w14:paraId="18916323" w14:textId="77777777" w:rsidR="00CC2276" w:rsidRDefault="00CC2276" w:rsidP="00081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C5621" w14:textId="3C3DB449" w:rsidR="00081C78" w:rsidRPr="00081C78" w:rsidRDefault="00081C78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7906839">
    <w:abstractNumId w:val="8"/>
  </w:num>
  <w:num w:numId="2" w16cid:durableId="1279609005">
    <w:abstractNumId w:val="6"/>
  </w:num>
  <w:num w:numId="3" w16cid:durableId="23991707">
    <w:abstractNumId w:val="5"/>
  </w:num>
  <w:num w:numId="4" w16cid:durableId="1292327086">
    <w:abstractNumId w:val="4"/>
  </w:num>
  <w:num w:numId="5" w16cid:durableId="1801075364">
    <w:abstractNumId w:val="7"/>
  </w:num>
  <w:num w:numId="6" w16cid:durableId="1384254113">
    <w:abstractNumId w:val="3"/>
  </w:num>
  <w:num w:numId="7" w16cid:durableId="731121816">
    <w:abstractNumId w:val="2"/>
  </w:num>
  <w:num w:numId="8" w16cid:durableId="1722169536">
    <w:abstractNumId w:val="1"/>
  </w:num>
  <w:num w:numId="9" w16cid:durableId="163632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C78"/>
    <w:rsid w:val="0015074B"/>
    <w:rsid w:val="0029639D"/>
    <w:rsid w:val="00326F90"/>
    <w:rsid w:val="0033747C"/>
    <w:rsid w:val="00984C33"/>
    <w:rsid w:val="00AA1D8D"/>
    <w:rsid w:val="00B47730"/>
    <w:rsid w:val="00CA0A61"/>
    <w:rsid w:val="00CB0664"/>
    <w:rsid w:val="00CC2276"/>
    <w:rsid w:val="00F85B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FDD80"/>
  <w14:defaultImageDpi w14:val="300"/>
  <w15:docId w15:val="{BF0BBD82-EF2A-4EF4-BFEA-814A0CF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0F6FC6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0F6FC6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009DD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BD0D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0CF9B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CCA6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C24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37</Pages>
  <Words>3321</Words>
  <Characters>18932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Akshay Komale</cp:lastModifiedBy>
  <cp:revision>8</cp:revision>
  <dcterms:created xsi:type="dcterms:W3CDTF">2013-12-23T23:15:00Z</dcterms:created>
  <dcterms:modified xsi:type="dcterms:W3CDTF">2024-09-09T11:06:00Z</dcterms:modified>
  <cp:category/>
</cp:coreProperties>
</file>